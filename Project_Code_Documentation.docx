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Code Compilation</w:t>
      </w:r>
    </w:p>
    <w:p>
      <w:pPr/>
      <w:r>
        <w:t>📌 Total Code Files: 100</w:t>
        <w:br/>
      </w:r>
    </w:p>
    <w:p>
      <w:pPr>
        <w:pStyle w:val="Heading2"/>
      </w:pPr>
      <w:r>
        <w:t>1. Eslint.Config</w:t>
      </w:r>
    </w:p>
    <w:p>
      <w:pPr/>
      <w:r>
        <w:t>📂 File Path: C:\Users\Admin\React\sai\project(hemo_connect)\eslint.config.js</w:t>
        <w:br/>
      </w:r>
    </w:p>
    <w:p>
      <w:r>
        <w:rPr>
          <w:b w:val="0"/>
        </w:rPr>
        <w:t>import js from '@eslint/js';</w:t>
        <w:br/>
        <w:t>import globals from 'globals';</w:t>
        <w:br/>
        <w:t>import reactHooks from 'eslint-plugin-react-hooks';</w:t>
        <w:br/>
        <w:t>import reactRefresh from 'eslint-plugin-react-refresh';</w:t>
        <w:br/>
        <w:br/>
        <w:t>export default [</w:t>
        <w:br/>
        <w:t xml:space="preserve">  { ignores: ['dist'] },</w:t>
        <w:br/>
        <w:t xml:space="preserve">  {</w:t>
        <w:br/>
        <w:t xml:space="preserve">    extends: [js.configs.recommended],</w:t>
        <w:br/>
        <w:t xml:space="preserve">    files: ['**/*.{js,jsx}'],</w:t>
        <w:br/>
        <w:t xml:space="preserve">    languageOptions: {</w:t>
        <w:br/>
        <w:t xml:space="preserve">      ecmaVersion: 2020,</w:t>
        <w:br/>
        <w:t xml:space="preserve">      globals: globals.browser,</w:t>
        <w:br/>
        <w:t xml:space="preserve">    },</w:t>
        <w:br/>
        <w:t xml:space="preserve">    plugins: {</w:t>
        <w:br/>
        <w:t xml:space="preserve">      'react-hooks': reactHooks,</w:t>
        <w:br/>
        <w:t xml:space="preserve">      'react-refresh': reactRefresh,</w:t>
        <w:br/>
        <w:t xml:space="preserve">    },</w:t>
        <w:br/>
        <w:t xml:space="preserve">    rules: {</w:t>
        <w:br/>
        <w:t xml:space="preserve">      ...reactHooks.configs.recommended.rules,</w:t>
        <w:br/>
        <w:t xml:space="preserve">      'react-refresh/only-export-components': [</w:t>
        <w:br/>
        <w:t xml:space="preserve">        'warn',</w:t>
        <w:br/>
        <w:t xml:space="preserve">        { allowConstantExport: true },</w:t>
        <w:br/>
        <w:t xml:space="preserve">      ],</w:t>
        <w:br/>
        <w:t xml:space="preserve">    },</w:t>
        <w:br/>
        <w:t xml:space="preserve">  },</w:t>
        <w:br/>
        <w:t>];</w:t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2. Index</w:t>
      </w:r>
    </w:p>
    <w:p>
      <w:pPr/>
      <w:r>
        <w:t>📂 File Path: C:\Users\Admin\React\sai\project(hemo_connect)\index.html</w:t>
        <w:br/>
      </w:r>
    </w:p>
    <w:p>
      <w:r>
        <w:rPr>
          <w:b w:val="0"/>
        </w:rPr>
        <w:t>&lt;!doctype html&gt;</w:t>
        <w:br/>
        <w:t>&lt;html lang="en"&gt;</w:t>
        <w:br/>
        <w:t xml:space="preserve">  &lt;head&gt;</w:t>
        <w:br/>
        <w:t xml:space="preserve">    &lt;meta charset="UTF-8" /&gt;</w:t>
        <w:br/>
        <w:t xml:space="preserve">    &lt;link rel="icon" type="image/svg+xml" href="/vite.svg" /&gt;</w:t>
        <w:br/>
        <w:t xml:space="preserve">    &lt;meta name="viewport" content="width=device-width, initial-scale=1.0" /&gt;</w:t>
        <w:br/>
        <w:t xml:space="preserve">    &lt;title&gt;HEMO CONNECT - Blood Donation Platform&lt;/title&gt;</w:t>
        <w:br/>
        <w:t xml:space="preserve">  &lt;/head&gt;</w:t>
        <w:br/>
        <w:t xml:space="preserve">  &lt;body&gt;</w:t>
        <w:br/>
        <w:t xml:space="preserve">    &lt;div id="root"&gt;&lt;/div&gt;</w:t>
        <w:br/>
        <w:t xml:space="preserve">    &lt;script type="module" src="/src/main.jsx"&gt;&lt;/script&gt;</w:t>
        <w:br/>
        <w:t xml:space="preserve">  &lt;/body&gt;</w:t>
        <w:br/>
        <w:t>&lt;/html&gt;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3. Postcss.Config</w:t>
      </w:r>
    </w:p>
    <w:p>
      <w:pPr/>
      <w:r>
        <w:t>📂 File Path: C:\Users\Admin\React\sai\project(hemo_connect)\postcss.config.js</w:t>
        <w:br/>
      </w:r>
    </w:p>
    <w:p>
      <w:r>
        <w:rPr>
          <w:b w:val="0"/>
        </w:rPr>
        <w:t>export default {</w:t>
        <w:br/>
        <w:t xml:space="preserve">  plugins: {</w:t>
        <w:br/>
        <w:t xml:space="preserve">    tailwindcss: {},</w:t>
        <w:br/>
        <w:t xml:space="preserve">    autoprefixer: {},</w:t>
        <w:br/>
        <w:t xml:space="preserve">  },</w:t>
        <w:br/>
        <w:t>};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4. Tailwind.Config</w:t>
      </w:r>
    </w:p>
    <w:p>
      <w:pPr/>
      <w:r>
        <w:t>📂 File Path: C:\Users\Admin\React\sai\project(hemo_connect)\tailwind.config.js</w:t>
        <w:br/>
      </w:r>
    </w:p>
    <w:p>
      <w:r>
        <w:rPr>
          <w:b w:val="0"/>
        </w:rPr>
        <w:t>/** @type {import('tailwindcss').Config} */</w:t>
        <w:br/>
        <w:t>export default {</w:t>
        <w:br/>
        <w:t xml:space="preserve">  content: ['./index.html', './src/**/*.{js,ts,jsx,tsx}'],</w:t>
        <w:br/>
        <w:t xml:space="preserve">  theme: {</w:t>
        <w:br/>
        <w:t xml:space="preserve">    extend: {},</w:t>
        <w:br/>
        <w:t xml:space="preserve">  },</w:t>
        <w:br/>
        <w:t xml:space="preserve">  plugins: [],</w:t>
        <w:br/>
        <w:t>};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5. Vite.Config</w:t>
      </w:r>
    </w:p>
    <w:p>
      <w:pPr/>
      <w:r>
        <w:t>📂 File Path: C:\Users\Admin\React\sai\project(hemo_connect)\vite.config.js</w:t>
        <w:br/>
      </w:r>
    </w:p>
    <w:p>
      <w:r>
        <w:rPr>
          <w:b w:val="0"/>
        </w:rPr>
        <w:t>import { defineConfig } from 'vite';</w:t>
        <w:br/>
        <w:t>import react from '@vitejs/plugin-react';</w:t>
        <w:br/>
        <w:br/>
        <w:t>export default defineConfig({</w:t>
        <w:br/>
        <w:t xml:space="preserve">  plugins: [react()],</w:t>
        <w:br/>
        <w:t xml:space="preserve">  server: {</w:t>
        <w:br/>
        <w:t xml:space="preserve">    proxy: {</w:t>
        <w:br/>
        <w:t xml:space="preserve">      '/api': {</w:t>
        <w:br/>
        <w:t xml:space="preserve">        target: 'http://localhost:5000',</w:t>
        <w:br/>
        <w:t xml:space="preserve">        changeOrigin: true,</w:t>
        <w:br/>
        <w:t xml:space="preserve">        secure: false,</w:t>
        <w:br/>
        <w:t xml:space="preserve">      },</w:t>
        <w:br/>
        <w:t xml:space="preserve">    },</w:t>
        <w:br/>
        <w:t xml:space="preserve">  },</w:t>
        <w:br/>
        <w:t xml:space="preserve">  build: {</w:t>
        <w:br/>
        <w:t xml:space="preserve">    chunkSizeWarningLimit: 1000, // Increase limit to suppress warning (optional)</w:t>
        <w:br/>
        <w:t xml:space="preserve">    rollupOptions: {</w:t>
        <w:br/>
        <w:t xml:space="preserve">      output: {</w:t>
        <w:br/>
        <w:t xml:space="preserve">        manualChunks(id) {</w:t>
        <w:br/>
        <w:t xml:space="preserve">          if (id.includes('node_modules')) {</w:t>
        <w:br/>
        <w:t xml:space="preserve">            return id</w:t>
        <w:br/>
        <w:t xml:space="preserve">              .toString()</w:t>
        <w:br/>
        <w:t xml:space="preserve">              .split('node_modules/')[1]</w:t>
        <w:br/>
        <w:t xml:space="preserve">              .split('/')[0]</w:t>
        <w:br/>
        <w:t xml:space="preserve">              .toString();</w:t>
        <w:br/>
        <w:t xml:space="preserve">          }</w:t>
        <w:br/>
        <w:t xml:space="preserve">        },</w:t>
        <w:br/>
        <w:t xml:space="preserve">      },</w:t>
        <w:br/>
        <w:t xml:space="preserve">    },</w:t>
        <w:br/>
        <w:t xml:space="preserve">  },</w:t>
        <w:br/>
        <w:t>});</w:t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6. Index</w:t>
      </w:r>
    </w:p>
    <w:p>
      <w:pPr/>
      <w:r>
        <w:t>📂 File Path: C:\Users\Admin\React\sai\project(hemo_connect)\server\index.js</w:t>
        <w:br/>
      </w:r>
    </w:p>
    <w:p>
      <w:r>
        <w:rPr>
          <w:b w:val="0"/>
        </w:rPr>
        <w:t>import express from 'express';</w:t>
        <w:br/>
        <w:t>import cors from 'cors';</w:t>
        <w:br/>
        <w:t>import http from 'http';</w:t>
        <w:br/>
        <w:t>import { Server } from 'socket.io';</w:t>
        <w:br/>
        <w:t>import mongoose from 'mongoose';</w:t>
        <w:br/>
        <w:t>import dotenv from 'dotenv';</w:t>
        <w:br/>
        <w:t>import authRoutes from './routes/auth.js';</w:t>
        <w:br/>
        <w:t>import userRoutes from './routes/users.js';</w:t>
        <w:br/>
        <w:t>import bloodRequestRoutes from './routes/blood-requests.js';</w:t>
        <w:br/>
        <w:t>import donorBloodRoutes from './routes/donor-blood.js';</w:t>
        <w:br/>
        <w:t>import adminRoutes from './routes/admin.js';</w:t>
        <w:br/>
        <w:t>import contactRoutes from './routes/contact.js';</w:t>
        <w:br/>
        <w:t>import collectionRoutes from './routes/collections.js';</w:t>
        <w:br/>
        <w:t>import dynamicModelRoutes from './routes/dynamic-models.js';</w:t>
        <w:br/>
        <w:t>import { authenticateSocket } from './middleware/auth.js';</w:t>
        <w:br/>
        <w:br/>
        <w:t>const app = express();</w:t>
        <w:br/>
        <w:t>const server = http.createServer(app);</w:t>
        <w:br/>
        <w:t>const io = new Server(server, {</w:t>
        <w:br/>
        <w:t xml:space="preserve">  cors: {</w:t>
        <w:br/>
        <w:t xml:space="preserve">    origin: "*",</w:t>
        <w:br/>
        <w:t xml:space="preserve">    methods: ["GET", "POST"]</w:t>
        <w:br/>
        <w:t xml:space="preserve">  }</w:t>
        <w:br/>
        <w:t>});</w:t>
        <w:br/>
        <w:br/>
        <w:t>// Middleware</w:t>
        <w:br/>
        <w:t>app.use(cors());</w:t>
        <w:br/>
        <w:t>app.use(express.json());</w:t>
        <w:br/>
        <w:br/>
        <w:t>// Routes</w:t>
        <w:br/>
        <w:t>app.use('/api/auth', authRoutes);</w:t>
        <w:br/>
        <w:t>app.use('/api/users', userRoutes);</w:t>
        <w:br/>
        <w:t>app.use('/api/blood-requests', bloodRequestRoutes);</w:t>
        <w:br/>
        <w:t>app.use('/api/donor-blood', donorBloodRoutes);</w:t>
        <w:br/>
        <w:t>app.use('/api/admin', adminRoutes);</w:t>
        <w:br/>
        <w:t>app.use('/api/contact', contactRoutes);</w:t>
        <w:br/>
        <w:t>app.use('/api/collections', collectionRoutes);</w:t>
        <w:br/>
        <w:t>app.use('/api/dynamic-models', dynamicModelRoutes);</w:t>
        <w:br/>
        <w:t>import notificationRoutes from './routes/notifications.js';</w:t>
        <w:br/>
        <w:t>app.use('/api/notifications', notificationRoutes);</w:t>
        <w:br/>
        <w:br/>
        <w:t>// Health check</w:t>
        <w:br/>
        <w:t>app.get('/api/health', (req, res) =&gt; {</w:t>
        <w:br/>
        <w:t xml:space="preserve">  res.json({ status: 'OK', timestamp: new Date().toISOString() });</w:t>
        <w:br/>
        <w:t>});</w:t>
        <w:br/>
        <w:br/>
        <w:t>// MongoDB Connection</w:t>
        <w:br/>
        <w:t>const connectDB = async () =&gt; {</w:t>
        <w:br/>
        <w:t xml:space="preserve">  try {</w:t>
        <w:br/>
        <w:t xml:space="preserve">  await mongoose.connect('mongodb://localhost:27017/sai_new');</w:t>
        <w:br/>
        <w:t xml:space="preserve">    console.log('Database connected successfully');</w:t>
        <w:br/>
        <w:t xml:space="preserve">    await ensureCollections();</w:t>
        <w:br/>
        <w:t xml:space="preserve">  } catch (error) {</w:t>
        <w:br/>
        <w:t xml:space="preserve">    console.error('Database connection failed:', error);</w:t>
        <w:br/>
        <w:t xml:space="preserve">    process.exit(1);</w:t>
        <w:br/>
        <w:t xml:space="preserve">  }</w:t>
        <w:br/>
        <w:t>};</w:t>
        <w:br/>
        <w:br/>
        <w:t>// Ensure required collections exist using the collection manager</w:t>
        <w:br/>
        <w:t>const ensureCollections = async () =&gt; {</w:t>
        <w:br/>
        <w:t xml:space="preserve">  const { createMultipleCollections } = await import('./utils/collectionManager.js');</w:t>
        <w:br/>
        <w:t xml:space="preserve">  const required = [</w:t>
        <w:br/>
        <w:t xml:space="preserve">    'users', </w:t>
        <w:br/>
        <w:t xml:space="preserve">    'bloodrequests', </w:t>
        <w:br/>
        <w:t xml:space="preserve">    'notifications', </w:t>
        <w:br/>
        <w:t xml:space="preserve">    'contacts',</w:t>
        <w:br/>
        <w:t xml:space="preserve">    'contactmessages',</w:t>
        <w:br/>
        <w:t xml:space="preserve">    'donorblood'</w:t>
        <w:br/>
        <w:t xml:space="preserve">  ];</w:t>
        <w:br/>
        <w:t xml:space="preserve">  </w:t>
        <w:br/>
        <w:t xml:space="preserve">  try {</w:t>
        <w:br/>
        <w:t xml:space="preserve">    const results = await createMultipleCollections(required);</w:t>
        <w:br/>
        <w:t xml:space="preserve">    const successCount = Object.values(results).filter(r =&gt; r.success).length;</w:t>
        <w:br/>
        <w:t xml:space="preserve">    console.log(`✅ Ensured ${successCount}/${required.length} required collections exist`);</w:t>
        <w:br/>
        <w:t xml:space="preserve">  } catch (error) {</w:t>
        <w:br/>
        <w:t xml:space="preserve">    console.warn('Could not ensure all required collections:', error?.message || error);</w:t>
        <w:br/>
        <w:t xml:space="preserve">  }</w:t>
        <w:br/>
        <w:t>};</w:t>
        <w:br/>
        <w:br/>
        <w:t>// Socket.IO Connection</w:t>
        <w:br/>
        <w:t>io.use(authenticateSocket);</w:t>
        <w:br/>
        <w:t>io.on('connection', (socket) =&gt; {</w:t>
        <w:br/>
        <w:t xml:space="preserve">  console.log('User connected:', socket.userId);</w:t>
        <w:br/>
        <w:t xml:space="preserve">  </w:t>
        <w:br/>
        <w:t xml:space="preserve">  // Join user to their personal room for notifications</w:t>
        <w:br/>
        <w:t xml:space="preserve">  socket.join(`user_${socket.userId}`);</w:t>
        <w:br/>
        <w:t xml:space="preserve">  </w:t>
        <w:br/>
        <w:t xml:space="preserve">  socket.on('disconnect', () =&gt; {</w:t>
        <w:br/>
        <w:t xml:space="preserve">    console.log('User disconnected:', socket.userId);</w:t>
        <w:br/>
        <w:t xml:space="preserve">  });</w:t>
        <w:br/>
        <w:t>});</w:t>
        <w:br/>
        <w:br/>
        <w:t>// Error handling middleware</w:t>
        <w:br/>
        <w:t>app.use((error, req, res, next) =&gt; {</w:t>
        <w:br/>
        <w:t xml:space="preserve">  console.error('Server Error:', error);</w:t>
        <w:br/>
        <w:t xml:space="preserve">  res.status(500).json({</w:t>
        <w:br/>
        <w:t xml:space="preserve">    message: 'Internal server error',</w:t>
        <w:br/>
        <w:t xml:space="preserve">    error: process.env.NODE_ENV === 'development' ? error.message : undefined</w:t>
        <w:br/>
        <w:t xml:space="preserve">  });</w:t>
        <w:br/>
        <w:t>});</w:t>
        <w:br/>
        <w:br/>
        <w:t>// 404 handler</w:t>
        <w:br/>
        <w:t>app.use('*', (req, res) =&gt; {</w:t>
        <w:br/>
        <w:t xml:space="preserve">  res.status(404).json({ message: 'Route not found' });</w:t>
        <w:br/>
        <w:t>});</w:t>
        <w:br/>
        <w:br/>
        <w:t>const PORT = process.env.PORT || 5000;</w:t>
        <w:br/>
        <w:br/>
        <w:t>// Start server</w:t>
        <w:br/>
        <w:t>connectDB().then(() =&gt; {</w:t>
        <w:br/>
        <w:t xml:space="preserve">  server.listen(PORT, () =&gt; {</w:t>
        <w:br/>
        <w:t xml:space="preserve">    console.log(`Server running on port ${PORT}`);</w:t>
        <w:br/>
        <w:t xml:space="preserve">  });</w:t>
        <w:br/>
        <w:t>});</w:t>
        <w:br/>
        <w:br/>
        <w:t>// Make io available to routes</w:t>
        <w:br/>
        <w:t>app.set('io', io);</w:t>
        <w:br/>
        <w:br/>
        <w:t>export default app;</w:t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7. Auth</w:t>
      </w:r>
    </w:p>
    <w:p>
      <w:pPr/>
      <w:r>
        <w:t>📂 File Path: C:\Users\Admin\React\sai\project(hemo_connect)\server\middleware\auth.js</w:t>
        <w:br/>
      </w:r>
    </w:p>
    <w:p>
      <w:r>
        <w:rPr>
          <w:b w:val="0"/>
        </w:rPr>
        <w:t>import jwt from 'jsonwebtoken';</w:t>
        <w:br/>
        <w:t>import User from '../models/User.js';</w:t>
        <w:br/>
        <w:br/>
        <w:t>const JWT_SECRET = process.env.JWT_SECRET || 'your-secret-key';</w:t>
        <w:br/>
        <w:br/>
        <w:t>const authenticateToken = async (req, res, next) =&gt; {</w:t>
        <w:br/>
        <w:t xml:space="preserve">  const authHeader = req.headers['authorization'];</w:t>
        <w:br/>
        <w:t xml:space="preserve">  const token = authHeader &amp;&amp; authHeader.split(' ')[1];</w:t>
        <w:br/>
        <w:t xml:space="preserve">  if (!token) {</w:t>
        <w:br/>
        <w:t xml:space="preserve">    console.log('No token provided');</w:t>
        <w:br/>
        <w:t xml:space="preserve">    return res.status(401).json({ message: 'Access token required' });</w:t>
        <w:br/>
        <w:t xml:space="preserve">  }</w:t>
        <w:br/>
        <w:t xml:space="preserve">  jwt.verify(token, JWT_SECRET, async (err, decoded) =&gt; {</w:t>
        <w:br/>
        <w:t xml:space="preserve">    if (err) {</w:t>
        <w:br/>
        <w:t xml:space="preserve">      console.log('JWT verification error:', err);</w:t>
        <w:br/>
        <w:t xml:space="preserve">      return res.status(403).json({ message: 'Invalid or expired token' });</w:t>
        <w:br/>
        <w:t xml:space="preserve">    }</w:t>
        <w:br/>
        <w:t xml:space="preserve">    try {</w:t>
        <w:br/>
        <w:t xml:space="preserve">      console.log('Decoded JWT:', decoded);</w:t>
        <w:br/>
        <w:t xml:space="preserve">      let userId = decoded.userId;</w:t>
        <w:br/>
        <w:t xml:space="preserve">      if (typeof userId !== 'string') userId = String(userId);</w:t>
        <w:br/>
        <w:t xml:space="preserve">      // Validate ObjectId format</w:t>
        <w:br/>
        <w:t xml:space="preserve">      if (!userId.match(/^[a-fA-F0-9]{24}$/)) {</w:t>
        <w:br/>
        <w:t xml:space="preserve">        console.error('Invalid userId in JWT:', userId);</w:t>
        <w:br/>
        <w:t xml:space="preserve">        return res.status(400).json({ message: 'Invalid user ID in token' });</w:t>
        <w:br/>
        <w:t xml:space="preserve">      }</w:t>
        <w:br/>
        <w:t xml:space="preserve">      const user = await User.findById(userId);</w:t>
        <w:br/>
        <w:t xml:space="preserve">      console.log('Authenticated user lookup for:', userId, 'Result:', user);</w:t>
        <w:br/>
        <w:t xml:space="preserve">      if (!user) {</w:t>
        <w:br/>
        <w:t xml:space="preserve">        return res.status(404).json({ message: 'User not found', userId });</w:t>
        <w:br/>
        <w:t xml:space="preserve">      }</w:t>
        <w:br/>
        <w:t xml:space="preserve">      req.user = user;</w:t>
        <w:br/>
        <w:t xml:space="preserve">      next();</w:t>
        <w:br/>
        <w:t xml:space="preserve">    } catch (error) {</w:t>
        <w:br/>
        <w:t xml:space="preserve">      console.log('Error during user lookup:', error);</w:t>
        <w:br/>
        <w:t xml:space="preserve">      return res.status(500).json({ message: 'Server error' });</w:t>
        <w:br/>
        <w:t xml:space="preserve">    }</w:t>
        <w:br/>
        <w:t xml:space="preserve">  });</w:t>
        <w:br/>
        <w:t>};</w:t>
        <w:br/>
        <w:br/>
        <w:t>const authenticateSocket = async (socket, next) =&gt; {</w:t>
        <w:br/>
        <w:t xml:space="preserve">  const token = socket.handshake.auth.token;</w:t>
        <w:br/>
        <w:t xml:space="preserve">  if (!token) {</w:t>
        <w:br/>
        <w:t xml:space="preserve">    return next(new Error('Authentication error'));</w:t>
        <w:br/>
        <w:t xml:space="preserve">  }</w:t>
        <w:br/>
        <w:t xml:space="preserve">  jwt.verify(token, JWT_SECRET, async (err, decoded) =&gt; {</w:t>
        <w:br/>
        <w:t xml:space="preserve">    if (err) {</w:t>
        <w:br/>
        <w:t xml:space="preserve">      return next(new Error('Authentication error'));</w:t>
        <w:br/>
        <w:t xml:space="preserve">    }</w:t>
        <w:br/>
        <w:t xml:space="preserve">    try {</w:t>
        <w:br/>
        <w:t xml:space="preserve">      const user = await User.findById(decoded.userId);</w:t>
        <w:br/>
        <w:t xml:space="preserve">      if (!user) {</w:t>
        <w:br/>
        <w:t xml:space="preserve">        return next(new Error('User not found'));</w:t>
        <w:br/>
        <w:t xml:space="preserve">      }</w:t>
        <w:br/>
        <w:t xml:space="preserve">      socket.userId = user._id;</w:t>
        <w:br/>
        <w:t xml:space="preserve">      socket.user = user;</w:t>
        <w:br/>
        <w:t xml:space="preserve">      next();</w:t>
        <w:br/>
        <w:t xml:space="preserve">    } catch (error) {</w:t>
        <w:br/>
        <w:t xml:space="preserve">      return next(new Error('Server error'));</w:t>
        <w:br/>
        <w:t xml:space="preserve">    }</w:t>
        <w:br/>
        <w:t xml:space="preserve">  });</w:t>
        <w:br/>
        <w:t>};</w:t>
        <w:br/>
        <w:br/>
        <w:t>const requireRole = (role) =&gt; {</w:t>
        <w:br/>
        <w:t xml:space="preserve">  return (req, res, next) =&gt; {</w:t>
        <w:br/>
        <w:t xml:space="preserve">    if (req.user.role !== role) {</w:t>
        <w:br/>
        <w:t xml:space="preserve">      return res.status(403).json({ </w:t>
        <w:br/>
        <w:t xml:space="preserve">        message: `Access denied. ${role} role required.` </w:t>
        <w:br/>
        <w:t xml:space="preserve">      });</w:t>
        <w:br/>
        <w:t xml:space="preserve">    }</w:t>
        <w:br/>
        <w:t xml:space="preserve">    next();</w:t>
        <w:br/>
        <w:t xml:space="preserve">  };</w:t>
        <w:br/>
        <w:t>};</w:t>
        <w:br/>
        <w:br/>
        <w:t>const requireRoles = (roles) =&gt; {</w:t>
        <w:br/>
        <w:t xml:space="preserve">  return (req, res, next) =&gt; {</w:t>
        <w:br/>
        <w:t xml:space="preserve">    if (!roles.includes(req.user.role)) {</w:t>
        <w:br/>
        <w:t xml:space="preserve">      return res.status(403).json({ </w:t>
        <w:br/>
        <w:t xml:space="preserve">        message: `Access denied. One of these roles required: ${roles.join(', ')}` </w:t>
        <w:br/>
        <w:t xml:space="preserve">      });</w:t>
        <w:br/>
        <w:t xml:space="preserve">    }</w:t>
        <w:br/>
        <w:t xml:space="preserve">    next();</w:t>
        <w:br/>
        <w:t xml:space="preserve">  };</w:t>
        <w:br/>
        <w:t>};</w:t>
        <w:br/>
        <w:br/>
        <w:t>export {</w:t>
        <w:br/>
        <w:t xml:space="preserve">  authenticateToken,</w:t>
        <w:br/>
        <w:t xml:space="preserve">  authenticateSocket,</w:t>
        <w:br/>
        <w:t xml:space="preserve">  requireRole,</w:t>
        <w:br/>
        <w:t xml:space="preserve">  requireRoles,</w:t>
        <w:br/>
        <w:t xml:space="preserve">  JWT_SECRET,</w:t>
        <w:br/>
        <w:t>};</w:t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8. Bloodrequest</w:t>
      </w:r>
    </w:p>
    <w:p>
      <w:pPr/>
      <w:r>
        <w:t>📂 File Path: C:\Users\Admin\React\sai\project(hemo_connect)\server\models\BloodRequest.js</w:t>
        <w:br/>
      </w:r>
    </w:p>
    <w:p>
      <w:r>
        <w:rPr>
          <w:b w:val="0"/>
        </w:rPr>
        <w:t>import mongoose from 'mongoose';</w:t>
        <w:br/>
        <w:t>import { ensureCollection } from '../utils/collectionManager.js';</w:t>
        <w:br/>
        <w:br/>
        <w:t>const donorResponseSchema = new mongoose.Schema({</w:t>
        <w:br/>
        <w:t xml:space="preserve">  donorId: { </w:t>
        <w:br/>
        <w:t xml:space="preserve">    type: mongoose.Schema.Types.ObjectId, </w:t>
        <w:br/>
        <w:t xml:space="preserve">    ref: 'User', </w:t>
        <w:br/>
        <w:t xml:space="preserve">    required: true </w:t>
        <w:br/>
        <w:t xml:space="preserve">  },</w:t>
        <w:br/>
        <w:t xml:space="preserve">  donorName: { type: String, required: true },</w:t>
        <w:br/>
        <w:t xml:space="preserve">  donorPhone: { type: String },</w:t>
        <w:br/>
        <w:t xml:space="preserve">  donorEmail: { type: String },</w:t>
        <w:br/>
        <w:t xml:space="preserve">  responseType: { </w:t>
        <w:br/>
        <w:t xml:space="preserve">    type: String, </w:t>
        <w:br/>
        <w:t xml:space="preserve">    enum: ['accept', 'decline', 'maybe'], </w:t>
        <w:br/>
        <w:t xml:space="preserve">    required: true </w:t>
        <w:br/>
        <w:t xml:space="preserve">  },</w:t>
        <w:br/>
        <w:t xml:space="preserve">  responseMessage: { type: String, maxlength: 500 },</w:t>
        <w:br/>
        <w:t xml:space="preserve">  availabilityDate: { type: Date },</w:t>
        <w:br/>
        <w:t xml:space="preserve">  location: { type: String },</w:t>
        <w:br/>
        <w:t xml:space="preserve">  timestamp: { type: Date, default: Date.now },</w:t>
        <w:br/>
        <w:t xml:space="preserve">  isConfirmed: { type: Boolean, default: false }</w:t>
        <w:br/>
        <w:t>});</w:t>
        <w:br/>
        <w:br/>
        <w:t>const bloodRequestSchema = new mongoose.Schema({</w:t>
        <w:br/>
        <w:t xml:space="preserve">  // Requester information</w:t>
        <w:br/>
        <w:t xml:space="preserve">  requesterId: { </w:t>
        <w:br/>
        <w:t xml:space="preserve">    type: mongoose.Schema.Types.ObjectId, </w:t>
        <w:br/>
        <w:t xml:space="preserve">    ref: 'User', </w:t>
        <w:br/>
        <w:t xml:space="preserve">    required: true </w:t>
        <w:br/>
        <w:t xml:space="preserve">  },</w:t>
        <w:br/>
        <w:t xml:space="preserve">  requesterName: { type: String, required: true },</w:t>
        <w:br/>
        <w:t xml:space="preserve">  requesterPhone: { type: String, required: true },</w:t>
        <w:br/>
        <w:t xml:space="preserve">  requesterEmail: { type: String },</w:t>
        <w:br/>
        <w:t xml:space="preserve">  </w:t>
        <w:br/>
        <w:t xml:space="preserve">  // Blood requirement details</w:t>
        <w:br/>
        <w:t xml:space="preserve">  bloodGroup: { </w:t>
        <w:br/>
        <w:t xml:space="preserve">    type: String, </w:t>
        <w:br/>
        <w:t xml:space="preserve">    required: true,</w:t>
        <w:br/>
        <w:t xml:space="preserve">    enum: ['A+', 'A-', 'B+', 'B-', 'AB+', 'AB-', 'O+', 'O-']</w:t>
        <w:br/>
        <w:t xml:space="preserve">  },</w:t>
        <w:br/>
        <w:t xml:space="preserve">  units: { </w:t>
        <w:br/>
        <w:t xml:space="preserve">    type: Number, </w:t>
        <w:br/>
        <w:t xml:space="preserve">    required: true,</w:t>
        <w:br/>
        <w:t xml:space="preserve">    min: 1,</w:t>
        <w:br/>
        <w:t xml:space="preserve">    max: 10</w:t>
        <w:br/>
        <w:t xml:space="preserve">  },</w:t>
        <w:br/>
        <w:t xml:space="preserve">  urgencyLevel: { </w:t>
        <w:br/>
        <w:t xml:space="preserve">    type: String, </w:t>
        <w:br/>
        <w:t xml:space="preserve">    required: true,</w:t>
        <w:br/>
        <w:t xml:space="preserve">    enum: ['low', 'medium', 'high', 'critical'],</w:t>
        <w:br/>
        <w:t xml:space="preserve">    default: 'medium'</w:t>
        <w:br/>
        <w:t xml:space="preserve">  },</w:t>
        <w:br/>
        <w:t xml:space="preserve">  </w:t>
        <w:br/>
        <w:t xml:space="preserve">  // Medical information</w:t>
        <w:br/>
        <w:t xml:space="preserve">  hospital: { type: String, required: true },</w:t>
        <w:br/>
        <w:t xml:space="preserve">  hospitalAddress: { type: String },</w:t>
        <w:br/>
        <w:t xml:space="preserve">  doctorName: { type: String },</w:t>
        <w:br/>
        <w:t xml:space="preserve">  doctorContact: { type: String },</w:t>
        <w:br/>
        <w:t xml:space="preserve">  medicalCondition: { type: String },</w:t>
        <w:br/>
        <w:t xml:space="preserve">  prescriptionRequired: { type: Boolean, default: false },</w:t>
        <w:br/>
        <w:t xml:space="preserve">  </w:t>
        <w:br/>
        <w:t xml:space="preserve">  // Location and timing</w:t>
        <w:br/>
        <w:t xml:space="preserve">  location: { type: String, required: true },</w:t>
        <w:br/>
        <w:t xml:space="preserve">  requiredByDate: { type: Date, required: true },</w:t>
        <w:br/>
        <w:t xml:space="preserve">  preferredTimeSlots: [{</w:t>
        <w:br/>
        <w:t xml:space="preserve">    date: Date,</w:t>
        <w:br/>
        <w:t xml:space="preserve">    startTime: String,</w:t>
        <w:br/>
        <w:t xml:space="preserve">    endTime: String</w:t>
        <w:br/>
        <w:t xml:space="preserve">  }],</w:t>
        <w:br/>
        <w:t xml:space="preserve">  </w:t>
        <w:br/>
        <w:t xml:space="preserve">  // Additional information</w:t>
        <w:br/>
        <w:t xml:space="preserve">  additionalNotes: { </w:t>
        <w:br/>
        <w:t xml:space="preserve">    type: String, </w:t>
        <w:br/>
        <w:t xml:space="preserve">    maxlength: 1000 </w:t>
        <w:br/>
        <w:t xml:space="preserve">  },</w:t>
        <w:br/>
        <w:t xml:space="preserve">  specialRequirements: { type: String },</w:t>
        <w:br/>
        <w:t xml:space="preserve">  </w:t>
        <w:br/>
        <w:t xml:space="preserve">  // Status and tracking</w:t>
        <w:br/>
        <w:t xml:space="preserve">  status: { </w:t>
        <w:br/>
        <w:t xml:space="preserve">    type: String, </w:t>
        <w:br/>
        <w:t xml:space="preserve">    enum: ['pending', 'matched', 'confirmed', 'in_progress', 'fulfilled', 'cancelled', 'expired'],</w:t>
        <w:br/>
        <w:t xml:space="preserve">    default: 'pending'</w:t>
        <w:br/>
        <w:t xml:space="preserve">  },</w:t>
        <w:br/>
        <w:t xml:space="preserve">  priority: {</w:t>
        <w:br/>
        <w:t xml:space="preserve">    type: String,</w:t>
        <w:br/>
        <w:t xml:space="preserve">    enum: ['low', 'medium', 'high', 'urgent'],</w:t>
        <w:br/>
        <w:t xml:space="preserve">    default: 'medium'</w:t>
        <w:br/>
        <w:t xml:space="preserve">  },</w:t>
        <w:br/>
        <w:t xml:space="preserve">  </w:t>
        <w:br/>
        <w:t xml:space="preserve">  // Donor responses</w:t>
        <w:br/>
        <w:t xml:space="preserve">  responses: [donorResponseSchema],</w:t>
        <w:br/>
        <w:t xml:space="preserve">  matchedDonors: [{</w:t>
        <w:br/>
        <w:t xml:space="preserve">    donorId: { type: mongoose.Schema.Types.ObjectId, ref: 'User' },</w:t>
        <w:br/>
        <w:t xml:space="preserve">    confirmedAt: { type: Date },</w:t>
        <w:br/>
        <w:t xml:space="preserve">    donationDate: { type: Date },</w:t>
        <w:br/>
        <w:t xml:space="preserve">    status: { </w:t>
        <w:br/>
        <w:t xml:space="preserve">      type: String, </w:t>
        <w:br/>
        <w:t xml:space="preserve">      enum: ['matched', 'confirmed', 'donated', 'cancelled'] </w:t>
        <w:br/>
        <w:t xml:space="preserve">    }</w:t>
        <w:br/>
        <w:t xml:space="preserve">  }],</w:t>
        <w:br/>
        <w:t xml:space="preserve">  </w:t>
        <w:br/>
        <w:t xml:space="preserve">  // Administrative</w:t>
        <w:br/>
        <w:t xml:space="preserve">  isVerified: { type: Boolean, default: false },</w:t>
        <w:br/>
        <w:t xml:space="preserve">  verifiedBy: { type: mongoose.Schema.Types.ObjectId, ref: 'User' },</w:t>
        <w:br/>
        <w:t xml:space="preserve">  verifiedAt: { type: Date },</w:t>
        <w:br/>
        <w:t xml:space="preserve">  isFlagged: { type: Boolean, default: false },</w:t>
        <w:br/>
        <w:t xml:space="preserve">  flagReason: { type: String },</w:t>
        <w:br/>
        <w:t xml:space="preserve">  flaggedBy: { type: mongoose.Schema.Types.ObjectId, ref: 'User' },</w:t>
        <w:br/>
        <w:t xml:space="preserve">  flaggedAt: { type: Date },</w:t>
        <w:br/>
        <w:t xml:space="preserve">  </w:t>
        <w:br/>
        <w:t xml:space="preserve">  // Analytics</w:t>
        <w:br/>
        <w:t xml:space="preserve">  viewCount: { type: Number, default: 0 },</w:t>
        <w:br/>
        <w:t xml:space="preserve">  responseCount: { type: Number, default: 0 },</w:t>
        <w:br/>
        <w:t xml:space="preserve">  shareCount: { type: Number, default: 0 },</w:t>
        <w:br/>
        <w:t xml:space="preserve">  </w:t>
        <w:br/>
        <w:t xml:space="preserve">  // Timestamps</w:t>
        <w:br/>
        <w:t xml:space="preserve">  createdAt: { type: Date, default: Date.now },</w:t>
        <w:br/>
        <w:t xml:space="preserve">  updatedAt: { type: Date, default: Date.now },</w:t>
        <w:br/>
        <w:t xml:space="preserve">  expiresAt: { type: Date }</w:t>
        <w:br/>
        <w:t>}, {</w:t>
        <w:br/>
        <w:t xml:space="preserve">  timestamps: true,</w:t>
        <w:br/>
        <w:t xml:space="preserve">  collection: 'bloodrequests'</w:t>
        <w:br/>
        <w:t>});</w:t>
        <w:br/>
        <w:br/>
        <w:t>// Indexes for better query performance</w:t>
        <w:br/>
        <w:t>bloodRequestSchema.index({ requesterId: 1 });</w:t>
        <w:br/>
        <w:t>bloodRequestSchema.index({ bloodGroup: 1 });</w:t>
        <w:br/>
        <w:t>bloodRequestSchema.index({ location: 1 });</w:t>
        <w:br/>
        <w:t>bloodRequestSchema.index({ status: 1 });</w:t>
        <w:br/>
        <w:t>bloodRequestSchema.index({ urgencyLevel: 1 });</w:t>
        <w:br/>
        <w:t>bloodRequestSchema.index({ requiredByDate: 1 });</w:t>
        <w:br/>
        <w:t>bloodRequestSchema.index({ createdAt: -1 });</w:t>
        <w:br/>
        <w:t>bloodRequestSchema.index({ bloodGroup: 1, location: 1, status: 1 });</w:t>
        <w:br/>
        <w:t>bloodRequestSchema.index({ expiresAt: 1 }, { expireAfterSeconds: 0 });</w:t>
        <w:br/>
        <w:br/>
        <w:t>// Pre-save middleware</w:t>
        <w:br/>
        <w:t>bloodRequestSchema.pre('save', function(next) {</w:t>
        <w:br/>
        <w:t xml:space="preserve">  this.updatedAt = new Date();</w:t>
        <w:br/>
        <w:t xml:space="preserve">  </w:t>
        <w:br/>
        <w:t xml:space="preserve">  // Set expiration date if not set (default 30 days)</w:t>
        <w:br/>
        <w:t xml:space="preserve">  if (!this.expiresAt) {</w:t>
        <w:br/>
        <w:t xml:space="preserve">    this.expiresAt = new Date(Date.now() + 30 * 24 * 60 * 60 * 1000);</w:t>
        <w:br/>
        <w:t xml:space="preserve">  }</w:t>
        <w:br/>
        <w:t xml:space="preserve">  </w:t>
        <w:br/>
        <w:t xml:space="preserve">  // Update response count</w:t>
        <w:br/>
        <w:t xml:space="preserve">  this.responseCount = this.responses.length;</w:t>
        <w:br/>
        <w:t xml:space="preserve">  </w:t>
        <w:br/>
        <w:t xml:space="preserve">  next();</w:t>
        <w:br/>
        <w:t>});</w:t>
        <w:br/>
        <w:br/>
        <w:t>// Static methods for querying</w:t>
        <w:br/>
        <w:t>bloodRequestSchema.statics.findActive = function() {</w:t>
        <w:br/>
        <w:t xml:space="preserve">  return this.find({ </w:t>
        <w:br/>
        <w:t xml:space="preserve">    status: { $in: ['pending', 'matched', 'confirmed'] },</w:t>
        <w:br/>
        <w:t xml:space="preserve">    expiresAt: { $gt: new Date() }</w:t>
        <w:br/>
        <w:t xml:space="preserve">  });</w:t>
        <w:br/>
        <w:t>};</w:t>
        <w:br/>
        <w:br/>
        <w:t>bloodRequestSchema.statics.findByBloodGroup = function(bloodGroup) {</w:t>
        <w:br/>
        <w:t xml:space="preserve">  return this.find({ bloodGroup, status: 'pending' });</w:t>
        <w:br/>
        <w:t>};</w:t>
        <w:br/>
        <w:br/>
        <w:t>bloodRequestSchema.statics.findByLocation = function(location) {</w:t>
        <w:br/>
        <w:t xml:space="preserve">  return this.find({ </w:t>
        <w:br/>
        <w:t xml:space="preserve">    location: { $regex: location, $options: 'i' },</w:t>
        <w:br/>
        <w:t xml:space="preserve">    status: 'pending'</w:t>
        <w:br/>
        <w:t xml:space="preserve">  });</w:t>
        <w:br/>
        <w:t>};</w:t>
        <w:br/>
        <w:br/>
        <w:t>bloodRequestSchema.statics.findUrgent = function() {</w:t>
        <w:br/>
        <w:t xml:space="preserve">  return this.find({ </w:t>
        <w:br/>
        <w:t xml:space="preserve">    urgencyLevel: { $in: ['high', 'critical'] },</w:t>
        <w:br/>
        <w:t xml:space="preserve">    status: { $in: ['pending', 'matched'] }</w:t>
        <w:br/>
        <w:t xml:space="preserve">  });</w:t>
        <w:br/>
        <w:t>};</w:t>
        <w:br/>
        <w:br/>
        <w:t>bloodRequestSchema.statics.findExpired = function() {</w:t>
        <w:br/>
        <w:t xml:space="preserve">  return this.find({ </w:t>
        <w:br/>
        <w:t xml:space="preserve">    expiresAt: { $lt: new Date() },</w:t>
        <w:br/>
        <w:t xml:space="preserve">    status: { $in: ['pending', 'matched'] }</w:t>
        <w:br/>
        <w:t xml:space="preserve">  });</w:t>
        <w:br/>
        <w:t>};</w:t>
        <w:br/>
        <w:br/>
        <w:t>// Instance methods</w:t>
        <w:br/>
        <w:t>bloodRequestSchema.methods.addResponse = function(donorId, responseType, responseMessage = '') {</w:t>
        <w:br/>
        <w:t xml:space="preserve">  const response = {</w:t>
        <w:br/>
        <w:t xml:space="preserve">    donorId,</w:t>
        <w:br/>
        <w:t xml:space="preserve">    responseType,</w:t>
        <w:br/>
        <w:t xml:space="preserve">    responseMessage,</w:t>
        <w:br/>
        <w:t xml:space="preserve">    timestamp: new Date()</w:t>
        <w:br/>
        <w:t xml:space="preserve">  };</w:t>
        <w:br/>
        <w:t xml:space="preserve">  </w:t>
        <w:br/>
        <w:t xml:space="preserve">  this.responses.push(response);</w:t>
        <w:br/>
        <w:t xml:space="preserve">  </w:t>
        <w:br/>
        <w:t xml:space="preserve">  if (responseType === 'accept') {</w:t>
        <w:br/>
        <w:t xml:space="preserve">    this.status = 'matched';</w:t>
        <w:br/>
        <w:t xml:space="preserve">  }</w:t>
        <w:br/>
        <w:t xml:space="preserve">  </w:t>
        <w:br/>
        <w:t xml:space="preserve">  return this.save();</w:t>
        <w:br/>
        <w:t>};</w:t>
        <w:br/>
        <w:br/>
        <w:t>bloodRequestSchema.methods.confirmDonor = function(donorId, donationDate) {</w:t>
        <w:br/>
        <w:t xml:space="preserve">  const matchedDonor = this.matchedDonors.find(d =&gt; d.donorId.toString() === donorId.toString());</w:t>
        <w:br/>
        <w:t xml:space="preserve">  if (matchedDonor) {</w:t>
        <w:br/>
        <w:t xml:space="preserve">    matchedDonor.status = 'confirmed';</w:t>
        <w:br/>
        <w:t xml:space="preserve">    matchedDonor.confirmedAt = new Date();</w:t>
        <w:br/>
        <w:t xml:space="preserve">    matchedDonor.donationDate = donationDate;</w:t>
        <w:br/>
        <w:t xml:space="preserve">    this.status = 'confirmed';</w:t>
        <w:br/>
        <w:t xml:space="preserve">  }</w:t>
        <w:br/>
        <w:t xml:space="preserve">  return this.save();</w:t>
        <w:br/>
        <w:t>};</w:t>
        <w:br/>
        <w:br/>
        <w:t>bloodRequestSchema.methods.markAsFulfilled = function() {</w:t>
        <w:br/>
        <w:t xml:space="preserve">  this.status = 'fulfilled';</w:t>
        <w:br/>
        <w:t xml:space="preserve">  return this.save();</w:t>
        <w:br/>
        <w:t>};</w:t>
        <w:br/>
        <w:br/>
        <w:t>bloodRequestSchema.methods.cancel = function(reason = '') {</w:t>
        <w:br/>
        <w:t xml:space="preserve">  this.status = 'cancelled';</w:t>
        <w:br/>
        <w:t xml:space="preserve">  this.additionalNotes = this.additionalNotes + `\nCancelled: ${reason}`;</w:t>
        <w:br/>
        <w:t xml:space="preserve">  return this.save();</w:t>
        <w:br/>
        <w:t>};</w:t>
        <w:br/>
        <w:br/>
        <w:t>// Ensure collection exists before creating model</w:t>
        <w:br/>
        <w:t>const initBloodRequestModel = async () =&gt; {</w:t>
        <w:br/>
        <w:t xml:space="preserve">  await ensureCollection('bloodrequests');</w:t>
        <w:br/>
        <w:t xml:space="preserve">  return mongoose.model('BloodRequest', bloodRequestSchema);</w:t>
        <w:br/>
        <w:t>};</w:t>
        <w:br/>
        <w:br/>
        <w:t>// Create model immediately for backward compatibility</w:t>
        <w:br/>
        <w:t>const BloodRequest = mongoose.model('BloodRequest', bloodRequestSchema);</w:t>
        <w:br/>
        <w:br/>
        <w:t>export default BloodRequest;</w:t>
        <w:br/>
        <w:t>export { initBloodRequestModel };</w:t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9. Contact</w:t>
      </w:r>
    </w:p>
    <w:p>
      <w:pPr/>
      <w:r>
        <w:t>📂 File Path: C:\Users\Admin\React\sai\project(hemo_connect)\server\models\Contact.js</w:t>
        <w:br/>
      </w:r>
    </w:p>
    <w:p>
      <w:r>
        <w:rPr>
          <w:b w:val="0"/>
        </w:rPr>
        <w:t>import mongoose from 'mongoose';</w:t>
        <w:br/>
        <w:br/>
        <w:t>const contactSchema = new mongoose.Schema({</w:t>
        <w:br/>
        <w:tab/>
        <w:t>name: { type: String, required: true },</w:t>
        <w:br/>
        <w:tab/>
        <w:t>email: { type: String, required: true },</w:t>
        <w:br/>
        <w:tab/>
        <w:t>subject: { type: String, required: true },</w:t>
        <w:br/>
        <w:tab/>
        <w:t>message: { type: String, required: true },</w:t>
        <w:br/>
        <w:tab/>
        <w:t>timestamp: { type: Date, default: Date.now },</w:t>
        <w:br/>
        <w:t>});</w:t>
        <w:br/>
        <w:br/>
        <w:t>const Contact = mongoose.model('Contact', contactSchema);</w:t>
        <w:br/>
        <w:t>export default Contact;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10. Contactmessage</w:t>
      </w:r>
    </w:p>
    <w:p>
      <w:pPr/>
      <w:r>
        <w:t>📂 File Path: C:\Users\Admin\React\sai\project(hemo_connect)\server\models\ContactMessage.js</w:t>
        <w:br/>
      </w:r>
    </w:p>
    <w:p>
      <w:r>
        <w:rPr>
          <w:b w:val="0"/>
        </w:rPr>
        <w:t>import mongoose from 'mongoose';</w:t>
        <w:br/>
        <w:t>import { ensureCollection } from '../utils/collectionManager.js';</w:t>
        <w:br/>
        <w:br/>
        <w:t>const contactMessageSchema = new mongoose.Schema({</w:t>
        <w:br/>
        <w:t xml:space="preserve">  // Basic contact information</w:t>
        <w:br/>
        <w:t xml:space="preserve">  name: { </w:t>
        <w:br/>
        <w:t xml:space="preserve">    type: String, </w:t>
        <w:br/>
        <w:t xml:space="preserve">    required: true,</w:t>
        <w:br/>
        <w:t xml:space="preserve">    trim: true,</w:t>
        <w:br/>
        <w:t xml:space="preserve">    maxlength: 100</w:t>
        <w:br/>
        <w:t xml:space="preserve">  },</w:t>
        <w:br/>
        <w:t xml:space="preserve">  email: { </w:t>
        <w:br/>
        <w:t xml:space="preserve">    type: String, </w:t>
        <w:br/>
        <w:t xml:space="preserve">    required: true,</w:t>
        <w:br/>
        <w:t xml:space="preserve">    trim: true,</w:t>
        <w:br/>
        <w:t xml:space="preserve">    lowercase: true,</w:t>
        <w:br/>
        <w:t xml:space="preserve">    match: [/^\w+([.-]?\w+)*@\w+([.-]?\w+)*(\.\w{2,3})+$/, 'Please enter a valid email']</w:t>
        <w:br/>
        <w:t xml:space="preserve">  },</w:t>
        <w:br/>
        <w:t xml:space="preserve">  phone: {</w:t>
        <w:br/>
        <w:t xml:space="preserve">    type: String,</w:t>
        <w:br/>
        <w:t xml:space="preserve">    trim: true,</w:t>
        <w:br/>
        <w:t xml:space="preserve">    match: [/^[\+]?[1-9][\d]{0,15}$/, 'Please enter a valid phone number']</w:t>
        <w:br/>
        <w:t xml:space="preserve">  },</w:t>
        <w:br/>
        <w:t xml:space="preserve">  </w:t>
        <w:br/>
        <w:t xml:space="preserve">  // Message details</w:t>
        <w:br/>
        <w:t xml:space="preserve">  subject: { </w:t>
        <w:br/>
        <w:t xml:space="preserve">    type: String, </w:t>
        <w:br/>
        <w:t xml:space="preserve">    required: true,</w:t>
        <w:br/>
        <w:t xml:space="preserve">    trim: true,</w:t>
        <w:br/>
        <w:t xml:space="preserve">    maxlength: 200</w:t>
        <w:br/>
        <w:t xml:space="preserve">  },</w:t>
        <w:br/>
        <w:t xml:space="preserve">  message: { </w:t>
        <w:br/>
        <w:t xml:space="preserve">    type: String, </w:t>
        <w:br/>
        <w:t xml:space="preserve">    required: true,</w:t>
        <w:br/>
        <w:t xml:space="preserve">    trim: true,</w:t>
        <w:br/>
        <w:t xml:space="preserve">    maxlength: 2000</w:t>
        <w:br/>
        <w:t xml:space="preserve">  },</w:t>
        <w:br/>
        <w:t xml:space="preserve">  </w:t>
        <w:br/>
        <w:t xml:space="preserve">  // Message categorization</w:t>
        <w:br/>
        <w:t xml:space="preserve">  category: {</w:t>
        <w:br/>
        <w:t xml:space="preserve">    type: String,</w:t>
        <w:br/>
        <w:t xml:space="preserve">    enum: ['general', 'support', 'feedback', 'complaint', 'suggestion', 'partnership', 'media'],</w:t>
        <w:br/>
        <w:t xml:space="preserve">    default: 'general'</w:t>
        <w:br/>
        <w:t xml:space="preserve">  },</w:t>
        <w:br/>
        <w:t xml:space="preserve">  priority: {</w:t>
        <w:br/>
        <w:t xml:space="preserve">    type: String,</w:t>
        <w:br/>
        <w:t xml:space="preserve">    enum: ['low', 'medium', 'high', 'urgent'],</w:t>
        <w:br/>
        <w:t xml:space="preserve">    default: 'medium'</w:t>
        <w:br/>
        <w:t xml:space="preserve">  },</w:t>
        <w:br/>
        <w:t xml:space="preserve">  </w:t>
        <w:br/>
        <w:t xml:space="preserve">  // Status tracking</w:t>
        <w:br/>
        <w:t xml:space="preserve">  status: {</w:t>
        <w:br/>
        <w:t xml:space="preserve">    type: String,</w:t>
        <w:br/>
        <w:t xml:space="preserve">    enum: ['new', 'in_progress', 'responded', 'resolved', 'closed'],</w:t>
        <w:br/>
        <w:t xml:space="preserve">    default: 'new'</w:t>
        <w:br/>
        <w:t xml:space="preserve">  },</w:t>
        <w:br/>
        <w:t xml:space="preserve">  </w:t>
        <w:br/>
        <w:t xml:space="preserve">  // Response tracking</w:t>
        <w:br/>
        <w:t xml:space="preserve">  response: {</w:t>
        <w:br/>
        <w:t xml:space="preserve">    message: String,</w:t>
        <w:br/>
        <w:t xml:space="preserve">    respondedBy: { type: mongoose.Schema.Types.ObjectId, ref: 'User' },</w:t>
        <w:br/>
        <w:t xml:space="preserve">    respondedAt: Date</w:t>
        <w:br/>
        <w:t xml:space="preserve">  },</w:t>
        <w:br/>
        <w:t xml:space="preserve">  </w:t>
        <w:br/>
        <w:t xml:space="preserve">  // Additional metadata</w:t>
        <w:br/>
        <w:t xml:space="preserve">  source: {</w:t>
        <w:br/>
        <w:t xml:space="preserve">    type: String,</w:t>
        <w:br/>
        <w:t xml:space="preserve">    enum: ['website', 'mobile_app', 'api', 'admin_panel'],</w:t>
        <w:br/>
        <w:t xml:space="preserve">    default: 'website'</w:t>
        <w:br/>
        <w:t xml:space="preserve">  },</w:t>
        <w:br/>
        <w:t xml:space="preserve">  userAgent: String,</w:t>
        <w:br/>
        <w:t xml:space="preserve">  ipAddress: String,</w:t>
        <w:br/>
        <w:t xml:space="preserve">  </w:t>
        <w:br/>
        <w:t xml:space="preserve">  // Timestamps</w:t>
        <w:br/>
        <w:t xml:space="preserve">  createdAt: { type: Date, default: Date.now },</w:t>
        <w:br/>
        <w:t xml:space="preserve">  updatedAt: { type: Date, default: Date.now }</w:t>
        <w:br/>
        <w:t>}, {</w:t>
        <w:br/>
        <w:t xml:space="preserve">  timestamps: true,</w:t>
        <w:br/>
        <w:t xml:space="preserve">  collection: 'contactmessages'</w:t>
        <w:br/>
        <w:t>});</w:t>
        <w:br/>
        <w:br/>
        <w:t>// Indexes for better query performance</w:t>
        <w:br/>
        <w:t>contactMessageSchema.index({ email: 1 });</w:t>
        <w:br/>
        <w:t>contactMessageSchema.index({ status: 1 });</w:t>
        <w:br/>
        <w:t>contactMessageSchema.index({ category: 1 });</w:t>
        <w:br/>
        <w:t>contactMessageSchema.index({ priority: 1 });</w:t>
        <w:br/>
        <w:t>contactMessageSchema.index({ createdAt: -1 });</w:t>
        <w:br/>
        <w:t>contactMessageSchema.index({ status: 1, priority: 1 });</w:t>
        <w:br/>
        <w:br/>
        <w:t>// Pre-save middleware</w:t>
        <w:br/>
        <w:t>contactMessageSchema.pre('save', function(next) {</w:t>
        <w:br/>
        <w:t xml:space="preserve">  this.updatedAt = new Date();</w:t>
        <w:br/>
        <w:t xml:space="preserve">  next();</w:t>
        <w:br/>
        <w:t>});</w:t>
        <w:br/>
        <w:br/>
        <w:t>// Static methods for querying</w:t>
        <w:br/>
        <w:t>contactMessageSchema.statics.findByStatus = function(status) {</w:t>
        <w:br/>
        <w:t xml:space="preserve">  return this.find({ status });</w:t>
        <w:br/>
        <w:t>};</w:t>
        <w:br/>
        <w:br/>
        <w:t>contactMessageSchema.statics.findByCategory = function(category) {</w:t>
        <w:br/>
        <w:t xml:space="preserve">  return this.find({ category });</w:t>
        <w:br/>
        <w:t>};</w:t>
        <w:br/>
        <w:br/>
        <w:t>contactMessageSchema.statics.findByPriority = function(priority) {</w:t>
        <w:br/>
        <w:t xml:space="preserve">  return this.find({ priority });</w:t>
        <w:br/>
        <w:t>};</w:t>
        <w:br/>
        <w:br/>
        <w:t>contactMessageSchema.statics.findUnresolved = function() {</w:t>
        <w:br/>
        <w:t xml:space="preserve">  return this.find({ status: { $in: ['new', 'in_progress'] } });</w:t>
        <w:br/>
        <w:t>};</w:t>
        <w:br/>
        <w:br/>
        <w:t>contactMessageSchema.statics.findByDateRange = function(startDate, endDate) {</w:t>
        <w:br/>
        <w:t xml:space="preserve">  return this.find({</w:t>
        <w:br/>
        <w:t xml:space="preserve">    createdAt: {</w:t>
        <w:br/>
        <w:t xml:space="preserve">      $gte: startDate,</w:t>
        <w:br/>
        <w:t xml:space="preserve">      $lte: endDate</w:t>
        <w:br/>
        <w:t xml:space="preserve">    }</w:t>
        <w:br/>
        <w:t xml:space="preserve">  });</w:t>
        <w:br/>
        <w:t>};</w:t>
        <w:br/>
        <w:br/>
        <w:t>// Instance methods</w:t>
        <w:br/>
        <w:t>contactMessageSchema.methods.markAsResponded = function(responseMessage, respondedBy) {</w:t>
        <w:br/>
        <w:t xml:space="preserve">  this.status = 'responded';</w:t>
        <w:br/>
        <w:t xml:space="preserve">  this.response = {</w:t>
        <w:br/>
        <w:t xml:space="preserve">    message: responseMessage,</w:t>
        <w:br/>
        <w:t xml:space="preserve">    respondedBy: respondedBy,</w:t>
        <w:br/>
        <w:t xml:space="preserve">    respondedAt: new Date()</w:t>
        <w:br/>
        <w:t xml:space="preserve">  };</w:t>
        <w:br/>
        <w:t xml:space="preserve">  return this.save();</w:t>
        <w:br/>
        <w:t>};</w:t>
        <w:br/>
        <w:br/>
        <w:t>contactMessageSchema.methods.markAsResolved = function() {</w:t>
        <w:br/>
        <w:t xml:space="preserve">  this.status = 'resolved';</w:t>
        <w:br/>
        <w:t xml:space="preserve">  return this.save();</w:t>
        <w:br/>
        <w:t>};</w:t>
        <w:br/>
        <w:br/>
        <w:t>// Ensure collection exists before creating model</w:t>
        <w:br/>
        <w:t>const initContactMessageModel = async () =&gt; {</w:t>
        <w:br/>
        <w:t xml:space="preserve">  await ensureCollection('contactmessages');</w:t>
        <w:br/>
        <w:t xml:space="preserve">  return mongoose.model('ContactMessage', contactMessageSchema);</w:t>
        <w:br/>
        <w:t>};</w:t>
        <w:br/>
        <w:br/>
        <w:t>// Create model immediately for backward compatibility</w:t>
        <w:br/>
        <w:t>const ContactMessage = mongoose.model('ContactMessage', contactMessageSchema);</w:t>
        <w:br/>
        <w:br/>
        <w:t>export default ContactMessage;</w:t>
        <w:br/>
        <w:t>export { initContactMessageModel };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11. Donorblood</w:t>
      </w:r>
    </w:p>
    <w:p>
      <w:pPr/>
      <w:r>
        <w:t>📂 File Path: C:\Users\Admin\React\sai\project(hemo_connect)\server\models\DonorBlood.js</w:t>
        <w:br/>
      </w:r>
    </w:p>
    <w:p>
      <w:r>
        <w:rPr>
          <w:b w:val="0"/>
        </w:rPr>
        <w:t>import mongoose from 'mongoose';</w:t>
        <w:br/>
        <w:t>import { ensureCollection } from '../utils/collectionManager.js';</w:t>
        <w:br/>
        <w:br/>
        <w:t>const donationRecordSchema = new mongoose.Schema({</w:t>
        <w:br/>
        <w:t xml:space="preserve">  donationId: { type: String, required: true, unique: true },</w:t>
        <w:br/>
        <w:t xml:space="preserve">  donationDate: { type: Date, required: true },</w:t>
        <w:br/>
        <w:t xml:space="preserve">  bloodBank: { type: String, required: true },</w:t>
        <w:br/>
        <w:t xml:space="preserve">  bloodBankAddress: { type: String },</w:t>
        <w:br/>
        <w:t xml:space="preserve">  unitsDonated: { type: Number, required: true, min: 1, max: 2 },</w:t>
        <w:br/>
        <w:t xml:space="preserve">  bloodType: { </w:t>
        <w:br/>
        <w:t xml:space="preserve">    type: String, </w:t>
        <w:br/>
        <w:t xml:space="preserve">    required: true,</w:t>
        <w:br/>
        <w:t xml:space="preserve">    enum: ['A+', 'A-', 'B+', 'B-', 'AB+', 'AB-', 'O+', 'O-']</w:t>
        <w:br/>
        <w:t xml:space="preserve">  },</w:t>
        <w:br/>
        <w:t xml:space="preserve">  hemoglobinLevel: { type: Number },</w:t>
        <w:br/>
        <w:t xml:space="preserve">  bloodPressure: { type: String },</w:t>
        <w:br/>
        <w:t xml:space="preserve">  weight: { type: Number },</w:t>
        <w:br/>
        <w:t xml:space="preserve">  temperature: { type: Number },</w:t>
        <w:br/>
        <w:t xml:space="preserve">  medicalOfficer: { type: String },</w:t>
        <w:br/>
        <w:t xml:space="preserve">  certificateNumber: { type: String },</w:t>
        <w:br/>
        <w:t xml:space="preserve">  nextEligibleDate: { type: Date },</w:t>
        <w:br/>
        <w:t xml:space="preserve">  status: {</w:t>
        <w:br/>
        <w:t xml:space="preserve">    type: String,</w:t>
        <w:br/>
        <w:t xml:space="preserve">    enum: ['completed', 'rejected', 'deferred'],</w:t>
        <w:br/>
        <w:t xml:space="preserve">    default: 'completed'</w:t>
        <w:br/>
        <w:t xml:space="preserve">  },</w:t>
        <w:br/>
        <w:t xml:space="preserve">  rejectionReason: { type: String },</w:t>
        <w:br/>
        <w:t xml:space="preserve">  notes: { type: String }</w:t>
        <w:br/>
        <w:t>});</w:t>
        <w:br/>
        <w:br/>
        <w:t>const donorBloodSchema = new mongoose.Schema({</w:t>
        <w:br/>
        <w:t xml:space="preserve">  // Donor information</w:t>
        <w:br/>
        <w:t xml:space="preserve">  donorId: { </w:t>
        <w:br/>
        <w:t xml:space="preserve">    type: mongoose.Schema.Types.ObjectId, </w:t>
        <w:br/>
        <w:t xml:space="preserve">    ref: 'User', </w:t>
        <w:br/>
        <w:t xml:space="preserve">    required: true,</w:t>
        <w:br/>
        <w:t xml:space="preserve">    unique: true</w:t>
        <w:br/>
        <w:t xml:space="preserve">  },</w:t>
        <w:br/>
        <w:t xml:space="preserve">  donorName: { type: String, required: true },</w:t>
        <w:br/>
        <w:t xml:space="preserve">  donorEmail: { type: String, required: true },</w:t>
        <w:br/>
        <w:t xml:space="preserve">  donorPhone: { type: String, required: true },</w:t>
        <w:br/>
        <w:t xml:space="preserve">  </w:t>
        <w:br/>
        <w:t xml:space="preserve">  // Blood information</w:t>
        <w:br/>
        <w:t xml:space="preserve">  bloodGroup: { </w:t>
        <w:br/>
        <w:t xml:space="preserve">    type: String, </w:t>
        <w:br/>
        <w:t xml:space="preserve">    required: true,</w:t>
        <w:br/>
        <w:t xml:space="preserve">    enum: ['A+', 'A-', 'B+', 'B-', 'AB+', 'AB-', 'O+', 'O-']</w:t>
        <w:br/>
        <w:t xml:space="preserve">  },</w:t>
        <w:br/>
        <w:t xml:space="preserve">  rhFactor: { </w:t>
        <w:br/>
        <w:t xml:space="preserve">    type: String, </w:t>
        <w:br/>
        <w:t xml:space="preserve">    enum: ['positive', 'negative'],</w:t>
        <w:br/>
        <w:t xml:space="preserve">    required: true</w:t>
        <w:br/>
        <w:t xml:space="preserve">  },</w:t>
        <w:br/>
        <w:t xml:space="preserve">  </w:t>
        <w:br/>
        <w:t xml:space="preserve">  // Donation eligibility</w:t>
        <w:br/>
        <w:t xml:space="preserve">  isEligible: { type: Boolean, default: true },</w:t>
        <w:br/>
        <w:t xml:space="preserve">  eligibilityReason: { type: String },</w:t>
        <w:br/>
        <w:t xml:space="preserve">  lastDonationDate: { type: Date },</w:t>
        <w:br/>
        <w:t xml:space="preserve">  nextEligibleDate: { type: Date },</w:t>
        <w:br/>
        <w:t xml:space="preserve">  totalDonations: { type: Number, default: 0 },</w:t>
        <w:br/>
        <w:t xml:space="preserve">  totalUnitsDonated: { type: Number, default: 0 },</w:t>
        <w:br/>
        <w:t xml:space="preserve">  </w:t>
        <w:br/>
        <w:t xml:space="preserve">  // Medical information</w:t>
        <w:br/>
        <w:t xml:space="preserve">  medicalHistory: {</w:t>
        <w:br/>
        <w:t xml:space="preserve">    hasDiabetes: { type: Boolean, default: false },</w:t>
        <w:br/>
        <w:t xml:space="preserve">    hasHypertension: { type: Boolean, default: false },</w:t>
        <w:br/>
        <w:t xml:space="preserve">    hasHeartDisease: { type: Boolean, default: false },</w:t>
        <w:br/>
        <w:t xml:space="preserve">    hasHepatitis: { type: Boolean, default: false },</w:t>
        <w:br/>
        <w:t xml:space="preserve">    hasHIV: { type: Boolean, default: false },</w:t>
        <w:br/>
        <w:t xml:space="preserve">    hasMalaria: { type: Boolean, default: false },</w:t>
        <w:br/>
        <w:t xml:space="preserve">    hasTuberculosis: { type: Boolean, default: false },</w:t>
        <w:br/>
        <w:t xml:space="preserve">    hasCancer: { type: Boolean, default: false },</w:t>
        <w:br/>
        <w:t xml:space="preserve">    hasEpilepsy: { type: Boolean, default: false },</w:t>
        <w:br/>
        <w:t xml:space="preserve">    hasBleedingDisorder: { type: Boolean, default: false },</w:t>
        <w:br/>
        <w:t xml:space="preserve">    isPregnant: { type: Boolean, default: false },</w:t>
        <w:br/>
        <w:t xml:space="preserve">    isBreastfeeding: { type: Boolean, default: false },</w:t>
        <w:br/>
        <w:t xml:space="preserve">    recentSurgery: { type: Boolean, default: false },</w:t>
        <w:br/>
        <w:t xml:space="preserve">    recentTattoo: { type: Boolean, default: false },</w:t>
        <w:br/>
        <w:t xml:space="preserve">    recentTravel: { type: Boolean, default: false },</w:t>
        <w:br/>
        <w:t xml:space="preserve">    medications: [{ </w:t>
        <w:br/>
        <w:t xml:space="preserve">      name: String, </w:t>
        <w:br/>
        <w:t xml:space="preserve">      dosage: String, </w:t>
        <w:br/>
        <w:t xml:space="preserve">      startDate: Date,</w:t>
        <w:br/>
        <w:t xml:space="preserve">      endDate: Date</w:t>
        <w:br/>
        <w:t xml:space="preserve">    }],</w:t>
        <w:br/>
        <w:t xml:space="preserve">    allergies: [String],</w:t>
        <w:br/>
        <w:t xml:space="preserve">    otherConditions: { type: String }</w:t>
        <w:br/>
        <w:t xml:space="preserve">  },</w:t>
        <w:br/>
        <w:t xml:space="preserve">  </w:t>
        <w:br/>
        <w:t xml:space="preserve">  // Physical information</w:t>
        <w:br/>
        <w:t xml:space="preserve">  physicalInfo: {</w:t>
        <w:br/>
        <w:t xml:space="preserve">    age: { type: Number, min: 18, max: 65 },</w:t>
        <w:br/>
        <w:t xml:space="preserve">    weight: { type: Number, min: 45, max: 200 },</w:t>
        <w:br/>
        <w:t xml:space="preserve">    height: { type: Number, min: 140, max: 220 },</w:t>
        <w:br/>
        <w:t xml:space="preserve">    gender: { </w:t>
        <w:br/>
        <w:t xml:space="preserve">      type: String, </w:t>
        <w:br/>
        <w:t xml:space="preserve">      enum: ['male', 'female', 'other'],</w:t>
        <w:br/>
        <w:t xml:space="preserve">      required: true</w:t>
        <w:br/>
        <w:t xml:space="preserve">    }</w:t>
        <w:br/>
        <w:t xml:space="preserve">  },</w:t>
        <w:br/>
        <w:t xml:space="preserve">  </w:t>
        <w:br/>
        <w:t xml:space="preserve">  // Availability and preferences</w:t>
        <w:br/>
        <w:t xml:space="preserve">  availability: {</w:t>
        <w:br/>
        <w:t xml:space="preserve">    isAvailable: { type: Boolean, default: true },</w:t>
        <w:br/>
        <w:t xml:space="preserve">    preferredLocations: [String],</w:t>
        <w:br/>
        <w:t xml:space="preserve">    preferredTimeSlots: [{</w:t>
        <w:br/>
        <w:t xml:space="preserve">      day: { type: String, enum: ['monday', 'tuesday', 'wednesday', 'thursday', 'friday', 'saturday', 'sunday'] },</w:t>
        <w:br/>
        <w:t xml:space="preserve">      startTime: String,</w:t>
        <w:br/>
        <w:t xml:space="preserve">      endTime: String</w:t>
        <w:br/>
        <w:t xml:space="preserve">    }],</w:t>
        <w:br/>
        <w:t xml:space="preserve">    maxDistance: { type: Number, default: 50 }, // in kilometers</w:t>
        <w:br/>
        <w:t xml:space="preserve">    emergencyOnly: { type: Boolean, default: false }</w:t>
        <w:br/>
        <w:t xml:space="preserve">  },</w:t>
        <w:br/>
        <w:t xml:space="preserve">  </w:t>
        <w:br/>
        <w:t xml:space="preserve">  // Donation records</w:t>
        <w:br/>
        <w:t xml:space="preserve">  donationHistory: [donationRecordSchema],</w:t>
        <w:br/>
        <w:t xml:space="preserve">  </w:t>
        <w:br/>
        <w:t xml:space="preserve">  // Verification and certification</w:t>
        <w:br/>
        <w:t xml:space="preserve">  isVerified: { type: Boolean, default: false },</w:t>
        <w:br/>
        <w:t xml:space="preserve">  verifiedBy: { type: mongoose.Schema.Types.ObjectId, ref: 'User' },</w:t>
        <w:br/>
        <w:t xml:space="preserve">  verifiedAt: { type: Date },</w:t>
        <w:br/>
        <w:t xml:space="preserve">  certificationNumber: { type: String },</w:t>
        <w:br/>
        <w:t xml:space="preserve">  certificationExpiry: { type: Date },</w:t>
        <w:br/>
        <w:t xml:space="preserve">  </w:t>
        <w:br/>
        <w:t xml:space="preserve">  // Statistics</w:t>
        <w:br/>
        <w:t xml:space="preserve">  stats: {</w:t>
        <w:br/>
        <w:t xml:space="preserve">    totalRequests: { type: Number, default: 0 },</w:t>
        <w:br/>
        <w:t xml:space="preserve">    acceptedRequests: { type: Number, default: 0 },</w:t>
        <w:br/>
        <w:t xml:space="preserve">    declinedRequests: { type: Number, default: 0 },</w:t>
        <w:br/>
        <w:t xml:space="preserve">    responseRate: { type: Number, default: 0 },</w:t>
        <w:br/>
        <w:t xml:space="preserve">    averageResponseTime: { type: Number, default: 0 }, // in minutes</w:t>
        <w:br/>
        <w:t xml:space="preserve">    lastActiveDate: { type: Date, default: Date.now }</w:t>
        <w:br/>
        <w:t xml:space="preserve">  },</w:t>
        <w:br/>
        <w:t xml:space="preserve">  </w:t>
        <w:br/>
        <w:t xml:space="preserve">  // Status and flags</w:t>
        <w:br/>
        <w:t xml:space="preserve">  status: {</w:t>
        <w:br/>
        <w:t xml:space="preserve">    type: String,</w:t>
        <w:br/>
        <w:t xml:space="preserve">    enum: ['active', 'inactive', 'suspended', 'banned'],</w:t>
        <w:br/>
        <w:t xml:space="preserve">    default: 'active'</w:t>
        <w:br/>
        <w:t xml:space="preserve">  },</w:t>
        <w:br/>
        <w:t xml:space="preserve">  isFlagged: { type: Boolean, default: false },</w:t>
        <w:br/>
        <w:t xml:space="preserve">  flagReason: { type: String },</w:t>
        <w:br/>
        <w:t xml:space="preserve">  flaggedBy: { type: mongoose.Schema.Types.ObjectId, ref: 'User' },</w:t>
        <w:br/>
        <w:t xml:space="preserve">  flaggedAt: { type: Date },</w:t>
        <w:br/>
        <w:t xml:space="preserve">  </w:t>
        <w:br/>
        <w:t xml:space="preserve">  // Timestamps</w:t>
        <w:br/>
        <w:t xml:space="preserve">  createdAt: { type: Date, default: Date.now },</w:t>
        <w:br/>
        <w:t xml:space="preserve">  updatedAt: { type: Date, default: Date.now }</w:t>
        <w:br/>
        <w:t>}, {</w:t>
        <w:br/>
        <w:t xml:space="preserve">  timestamps: true,</w:t>
        <w:br/>
        <w:t xml:space="preserve">  collection: 'donorblood'</w:t>
        <w:br/>
        <w:t>});</w:t>
        <w:br/>
        <w:br/>
        <w:t>// Indexes for better query performance</w:t>
        <w:br/>
        <w:t>// Note: donorId index is automatically created due to unique: true</w:t>
        <w:br/>
        <w:t>donorBloodSchema.index({ bloodGroup: 1 });</w:t>
        <w:br/>
        <w:t>donorBloodSchema.index({ isEligible: 1 });</w:t>
        <w:br/>
        <w:t>donorBloodSchema.index({ 'availability.isAvailable': 1 });</w:t>
        <w:br/>
        <w:t>donorBloodSchema.index({ nextEligibleDate: 1 });</w:t>
        <w:br/>
        <w:t>donorBloodSchema.index({ status: 1 });</w:t>
        <w:br/>
        <w:t>donorBloodSchema.index({ 'availability.preferredLocations': 1 });</w:t>
        <w:br/>
        <w:t>donorBloodSchema.index({ bloodGroup: 1, 'availability.isAvailable': 1, isEligible: 1 });</w:t>
        <w:br/>
        <w:br/>
        <w:t>// Pre-save middleware</w:t>
        <w:br/>
        <w:t>donorBloodSchema.pre('save', function(next) {</w:t>
        <w:br/>
        <w:t xml:space="preserve">  this.updatedAt = new Date();</w:t>
        <w:br/>
        <w:t xml:space="preserve">  </w:t>
        <w:br/>
        <w:t xml:space="preserve">  // Calculate next eligible date (56 days from last donation)</w:t>
        <w:br/>
        <w:t xml:space="preserve">  if (this.lastDonationDate) {</w:t>
        <w:br/>
        <w:t xml:space="preserve">    const nextDate = new Date(this.lastDonationDate);</w:t>
        <w:br/>
        <w:t xml:space="preserve">    nextDate.setDate(nextDate.getDate() + 56);</w:t>
        <w:br/>
        <w:t xml:space="preserve">    this.nextEligibleDate = nextDate;</w:t>
        <w:br/>
        <w:t xml:space="preserve">    </w:t>
        <w:br/>
        <w:t xml:space="preserve">    // Check if eligible based on last donation</w:t>
        <w:br/>
        <w:t xml:space="preserve">    this.isEligible = new Date() &gt;= nextDate;</w:t>
        <w:br/>
        <w:t xml:space="preserve">  }</w:t>
        <w:br/>
        <w:t xml:space="preserve">  </w:t>
        <w:br/>
        <w:t xml:space="preserve">  // Update total donations count</w:t>
        <w:br/>
        <w:t xml:space="preserve">  this.totalDonations = this.donationHistory.length;</w:t>
        <w:br/>
        <w:t xml:space="preserve">  this.totalUnitsDonated = this.donationHistory.reduce((total, donation) =&gt; {</w:t>
        <w:br/>
        <w:t xml:space="preserve">    return total + (donation.status === 'completed' ? donation.unitsDonated : 0);</w:t>
        <w:br/>
        <w:t xml:space="preserve">  }, 0);</w:t>
        <w:br/>
        <w:t xml:space="preserve">  </w:t>
        <w:br/>
        <w:t xml:space="preserve">  // Calculate response rate</w:t>
        <w:br/>
        <w:t xml:space="preserve">  if (this.stats.totalRequests &gt; 0) {</w:t>
        <w:br/>
        <w:t xml:space="preserve">    this.stats.responseRate = (this.stats.acceptedRequests / this.stats.totalRequests) * 100;</w:t>
        <w:br/>
        <w:t xml:space="preserve">  }</w:t>
        <w:br/>
        <w:t xml:space="preserve">  </w:t>
        <w:br/>
        <w:t xml:space="preserve">  next();</w:t>
        <w:br/>
        <w:t>});</w:t>
        <w:br/>
        <w:br/>
        <w:t>// Static methods for querying</w:t>
        <w:br/>
        <w:t>donorBloodSchema.statics.findEligibleDonors = function(bloodGroup, location = null) {</w:t>
        <w:br/>
        <w:t xml:space="preserve">  const query = {</w:t>
        <w:br/>
        <w:t xml:space="preserve">    bloodGroup,</w:t>
        <w:br/>
        <w:t xml:space="preserve">    isEligible: true,</w:t>
        <w:br/>
        <w:t xml:space="preserve">    'availability.isAvailable': true,</w:t>
        <w:br/>
        <w:t xml:space="preserve">    status: 'active',</w:t>
        <w:br/>
        <w:t xml:space="preserve">    $or: [</w:t>
        <w:br/>
        <w:t xml:space="preserve">      { nextEligibleDate: { $exists: false } },</w:t>
        <w:br/>
        <w:t xml:space="preserve">      { nextEligibleDate: { $lte: new Date() } }</w:t>
        <w:br/>
        <w:t xml:space="preserve">    ]</w:t>
        <w:br/>
        <w:t xml:space="preserve">  };</w:t>
        <w:br/>
        <w:t xml:space="preserve">  </w:t>
        <w:br/>
        <w:t xml:space="preserve">  if (location) {</w:t>
        <w:br/>
        <w:t xml:space="preserve">    query['availability.preferredLocations'] = { $regex: location, $options: 'i' };</w:t>
        <w:br/>
        <w:t xml:space="preserve">  }</w:t>
        <w:br/>
        <w:t xml:space="preserve">  </w:t>
        <w:br/>
        <w:t xml:space="preserve">  return this.find(query);</w:t>
        <w:br/>
        <w:t>};</w:t>
        <w:br/>
        <w:br/>
        <w:t>donorBloodSchema.statics.findByBloodGroup = function(bloodGroup) {</w:t>
        <w:br/>
        <w:t xml:space="preserve">  return this.find({ bloodGroup, status: 'active' });</w:t>
        <w:br/>
        <w:t>};</w:t>
        <w:br/>
        <w:br/>
        <w:t>donorBloodSchema.statics.findAvailableDonors = function() {</w:t>
        <w:br/>
        <w:t xml:space="preserve">  return this.find({</w:t>
        <w:br/>
        <w:t xml:space="preserve">    'availability.isAvailable': true,</w:t>
        <w:br/>
        <w:t xml:space="preserve">    isEligible: true,</w:t>
        <w:br/>
        <w:t xml:space="preserve">    status: 'active'</w:t>
        <w:br/>
        <w:t xml:space="preserve">  });</w:t>
        <w:br/>
        <w:t>};</w:t>
        <w:br/>
        <w:br/>
        <w:t>donorBloodSchema.statics.findEmergencyDonors = function(bloodGroup) {</w:t>
        <w:br/>
        <w:t xml:space="preserve">  return this.find({</w:t>
        <w:br/>
        <w:t xml:space="preserve">    bloodGroup,</w:t>
        <w:br/>
        <w:t xml:space="preserve">    'availability.emergencyOnly': true,</w:t>
        <w:br/>
        <w:t xml:space="preserve">    'availability.isAvailable': true,</w:t>
        <w:br/>
        <w:t xml:space="preserve">    isEligible: true,</w:t>
        <w:br/>
        <w:t xml:space="preserve">    status: 'active'</w:t>
        <w:br/>
        <w:t xml:space="preserve">  });</w:t>
        <w:br/>
        <w:t>};</w:t>
        <w:br/>
        <w:br/>
        <w:t>// Instance methods</w:t>
        <w:br/>
        <w:t>donorBloodSchema.methods.addDonation = function(donationData) {</w:t>
        <w:br/>
        <w:t xml:space="preserve">  const donation = {</w:t>
        <w:br/>
        <w:t xml:space="preserve">    donationId: `DON${Date.now()}${Math.random().toString(36).substr(2, 5).toUpperCase()}`,</w:t>
        <w:br/>
        <w:t xml:space="preserve">    donationDate: new Date(),</w:t>
        <w:br/>
        <w:t xml:space="preserve">    ...donationData</w:t>
        <w:br/>
        <w:t xml:space="preserve">  };</w:t>
        <w:br/>
        <w:t xml:space="preserve">  </w:t>
        <w:br/>
        <w:t xml:space="preserve">  this.donationHistory.push(donation);</w:t>
        <w:br/>
        <w:t xml:space="preserve">  this.lastDonationDate = donation.donationDate;</w:t>
        <w:br/>
        <w:t xml:space="preserve">  this.totalDonations += 1;</w:t>
        <w:br/>
        <w:t xml:space="preserve">  </w:t>
        <w:br/>
        <w:t xml:space="preserve">  if (donation.status === 'completed') {</w:t>
        <w:br/>
        <w:t xml:space="preserve">    this.totalUnitsDonated += donation.unitsDonated;</w:t>
        <w:br/>
        <w:t xml:space="preserve">  }</w:t>
        <w:br/>
        <w:t xml:space="preserve">  </w:t>
        <w:br/>
        <w:t xml:space="preserve">  return this.save();</w:t>
        <w:br/>
        <w:t>};</w:t>
        <w:br/>
        <w:br/>
        <w:t>donorBloodSchema.methods.updateAvailability = function(isAvailable, reason = '') {</w:t>
        <w:br/>
        <w:t xml:space="preserve">  this.availability.isAvailable = isAvailable;</w:t>
        <w:br/>
        <w:t xml:space="preserve">  if (reason) {</w:t>
        <w:br/>
        <w:t xml:space="preserve">    this.availability.notes = reason;</w:t>
        <w:br/>
        <w:t xml:space="preserve">  }</w:t>
        <w:br/>
        <w:t xml:space="preserve">  return this.save();</w:t>
        <w:br/>
        <w:t>};</w:t>
        <w:br/>
        <w:br/>
        <w:t>donorBloodSchema.methods.updateStats = function(requestType) {</w:t>
        <w:br/>
        <w:t xml:space="preserve">  this.stats.totalRequests += 1;</w:t>
        <w:br/>
        <w:t xml:space="preserve">  this.stats.lastActiveDate = new Date();</w:t>
        <w:br/>
        <w:t xml:space="preserve">  </w:t>
        <w:br/>
        <w:t xml:space="preserve">  if (requestType === 'accepted') {</w:t>
        <w:br/>
        <w:t xml:space="preserve">    this.stats.acceptedRequests += 1;</w:t>
        <w:br/>
        <w:t xml:space="preserve">  } else if (requestType === 'declined') {</w:t>
        <w:br/>
        <w:t xml:space="preserve">    this.stats.declinedRequests += 1;</w:t>
        <w:br/>
        <w:t xml:space="preserve">  }</w:t>
        <w:br/>
        <w:t xml:space="preserve">  </w:t>
        <w:br/>
        <w:t xml:space="preserve">  return this.save();</w:t>
        <w:br/>
        <w:t>};</w:t>
        <w:br/>
        <w:br/>
        <w:t>donorBloodSchema.methods.suspend = function(reason) {</w:t>
        <w:br/>
        <w:t xml:space="preserve">  this.status = 'suspended';</w:t>
        <w:br/>
        <w:t xml:space="preserve">  this.flagReason = reason;</w:t>
        <w:br/>
        <w:t xml:space="preserve">  this.flaggedAt = new Date();</w:t>
        <w:br/>
        <w:t xml:space="preserve">  return this.save();</w:t>
        <w:br/>
        <w:t>};</w:t>
        <w:br/>
        <w:br/>
        <w:t>donorBloodSchema.methods.activate = function() {</w:t>
        <w:br/>
        <w:t xml:space="preserve">  this.status = 'active';</w:t>
        <w:br/>
        <w:t xml:space="preserve">  this.isFlagged = false;</w:t>
        <w:br/>
        <w:t xml:space="preserve">  this.flagReason = '';</w:t>
        <w:br/>
        <w:t xml:space="preserve">  return this.save();</w:t>
        <w:br/>
        <w:t>};</w:t>
        <w:br/>
        <w:br/>
        <w:t>// Ensure collection exists before creating model</w:t>
        <w:br/>
        <w:t>const initDonorBloodModel = async () =&gt; {</w:t>
        <w:br/>
        <w:t xml:space="preserve">  await ensureCollection('donorblood');</w:t>
        <w:br/>
        <w:t xml:space="preserve">  return mongoose.model('DonorBlood', donorBloodSchema);</w:t>
        <w:br/>
        <w:t>};</w:t>
        <w:br/>
        <w:br/>
        <w:t>// Create model immediately for backward compatibility</w:t>
        <w:br/>
        <w:t>const DonorBlood = mongoose.model('DonorBlood', donorBloodSchema);</w:t>
        <w:br/>
        <w:br/>
        <w:t>export default DonorBlood;</w:t>
        <w:br/>
        <w:t>export { initDonorBloodModel };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12. Notification</w:t>
      </w:r>
    </w:p>
    <w:p>
      <w:pPr/>
      <w:r>
        <w:t>📂 File Path: C:\Users\Admin\React\sai\project(hemo_connect)\server\models\Notification.js</w:t>
        <w:br/>
      </w:r>
    </w:p>
    <w:p>
      <w:r>
        <w:rPr>
          <w:b w:val="0"/>
        </w:rPr>
        <w:t>import mongoose from 'mongoose';</w:t>
        <w:br/>
        <w:br/>
        <w:t>const notificationSchema = new mongoose.Schema({</w:t>
        <w:br/>
        <w:t xml:space="preserve">  userId: { type: mongoose.Schema.Types.ObjectId, ref: 'User', required: true },</w:t>
        <w:br/>
        <w:t xml:space="preserve">  type: { type: String, required: true },</w:t>
        <w:br/>
        <w:t xml:space="preserve">  title: { type: String },</w:t>
        <w:br/>
        <w:t xml:space="preserve">  message: { type: String, required: true },</w:t>
        <w:br/>
        <w:t xml:space="preserve">  isRead: { type: Boolean, default: false },</w:t>
        <w:br/>
        <w:t xml:space="preserve">  timestamp: { type: Date, default: Date.now },</w:t>
        <w:br/>
        <w:t>});</w:t>
        <w:br/>
        <w:br/>
        <w:t>const Notification = mongoose.model('Notification', notificationSchema);</w:t>
        <w:br/>
        <w:t>export default Notification;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13. User</w:t>
      </w:r>
    </w:p>
    <w:p>
      <w:pPr/>
      <w:r>
        <w:t>📂 File Path: C:\Users\Admin\React\sai\project(hemo_connect)\server\models\User.js</w:t>
        <w:br/>
      </w:r>
    </w:p>
    <w:p>
      <w:r>
        <w:rPr>
          <w:b w:val="0"/>
        </w:rPr>
        <w:br/>
        <w:t>import mongoose from 'mongoose';</w:t>
        <w:br/>
        <w:t>import { ensureCollection } from '../utils/collectionManager.js';</w:t>
        <w:br/>
        <w:br/>
        <w:t>const userSchema = new mongoose.Schema({</w:t>
        <w:br/>
        <w:t xml:space="preserve">  name: { type: String, required: true },</w:t>
        <w:br/>
        <w:t xml:space="preserve">  email: { type: String, required: true, unique: true },</w:t>
        <w:br/>
        <w:t xml:space="preserve">  password: { type: String, required: true },</w:t>
        <w:br/>
        <w:t xml:space="preserve">  bloodGroup: { type: String, required: true },</w:t>
        <w:br/>
        <w:t xml:space="preserve">  location: { type: String, required: true },</w:t>
        <w:br/>
        <w:t xml:space="preserve">  role: { type: String, enum: ['donor', 'recipient', 'admin'], default: 'donor' },</w:t>
        <w:br/>
        <w:t xml:space="preserve">  profileComplete: { type: Boolean, default: false },</w:t>
        <w:br/>
        <w:t xml:space="preserve">  isAvailable: { type: Boolean, default: true },</w:t>
        <w:br/>
        <w:t xml:space="preserve">  phone: { type: String },</w:t>
        <w:br/>
        <w:t xml:space="preserve">  address: { type: String },</w:t>
        <w:br/>
        <w:t xml:space="preserve">  emergencyContact: { type: String },</w:t>
        <w:br/>
        <w:t xml:space="preserve">  createdAt: { type: Date, default: Date.now },</w:t>
        <w:br/>
        <w:t xml:space="preserve">  updatedAt: { type: Date, default: Date.now },</w:t>
        <w:br/>
        <w:t xml:space="preserve">  profilePic: { type: String },</w:t>
        <w:br/>
        <w:t xml:space="preserve">  // Donor specific fields</w:t>
        <w:br/>
        <w:t xml:space="preserve">  medicalConditions: { type: String },</w:t>
        <w:br/>
        <w:t xml:space="preserve">  medications: { type: String },</w:t>
        <w:br/>
        <w:t xml:space="preserve">  lastDonationDate: { type: Date },</w:t>
        <w:br/>
        <w:t xml:space="preserve">  lastActive: { type: Date },</w:t>
        <w:br/>
        <w:t xml:space="preserve">  // Recipient specific fields</w:t>
        <w:br/>
        <w:t xml:space="preserve">  hospital: { type: String },</w:t>
        <w:br/>
        <w:t xml:space="preserve">  doctorName: { type: String },</w:t>
        <w:br/>
        <w:t xml:space="preserve">  doctorContact: { type: String },</w:t>
        <w:br/>
        <w:t xml:space="preserve">  urgencyLevel: { type: String, default: 'medium' },</w:t>
        <w:br/>
        <w:t>});</w:t>
        <w:br/>
        <w:br/>
        <w:t>// Ensure collection exists before creating model</w:t>
        <w:br/>
        <w:t>const initUserModel = async () =&gt; {</w:t>
        <w:br/>
        <w:t xml:space="preserve">  await ensureCollection('users');</w:t>
        <w:br/>
        <w:t xml:space="preserve">  return mongoose.model('User', userSchema);</w:t>
        <w:br/>
        <w:t>};</w:t>
        <w:br/>
        <w:br/>
        <w:t>// Create model immediately for backward compatibility</w:t>
        <w:br/>
        <w:t>const User = mongoose.model('User', userSchema);</w:t>
        <w:br/>
        <w:br/>
        <w:t>export default User;</w:t>
        <w:br/>
        <w:t>export { initUserModel };</w:t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14. Admin</w:t>
      </w:r>
    </w:p>
    <w:p>
      <w:pPr/>
      <w:r>
        <w:t>📂 File Path: C:\Users\Admin\React\sai\project(hemo_connect)\server\routes\admin.js</w:t>
        <w:br/>
      </w:r>
    </w:p>
    <w:p>
      <w:r>
        <w:rPr>
          <w:b w:val="0"/>
        </w:rPr>
        <w:t>import express from 'express';</w:t>
        <w:br/>
        <w:t>import User from '../models/User.js';</w:t>
        <w:br/>
        <w:t>import BloodRequest from '../models/BloodRequest.js';</w:t>
        <w:br/>
        <w:t>import { authenticateToken, requireRole } from '../middleware/auth.js';</w:t>
        <w:br/>
        <w:br/>
        <w:t>const router = express.Router();</w:t>
        <w:br/>
        <w:br/>
        <w:t>// Get admin statistics</w:t>
        <w:br/>
        <w:t>router.get('/stats', authenticateToken, requireRole('admin'), async (req, res) =&gt; {</w:t>
        <w:br/>
        <w:t xml:space="preserve">  try {</w:t>
        <w:br/>
        <w:t xml:space="preserve">    const totalUsers = await User.countDocuments();</w:t>
        <w:br/>
        <w:t xml:space="preserve">    const activeRequests = await BloodRequest.countDocuments({ status: { $in: ['pending', 'matched'] } });</w:t>
        <w:br/>
        <w:t xml:space="preserve">    const pendingReports = await BloodRequest.countDocuments({ isFlagged: true });</w:t>
        <w:br/>
        <w:t xml:space="preserve">    // completedDonations: This should be a separate collection in a real app</w:t>
        <w:br/>
        <w:t xml:space="preserve">    const stats = {</w:t>
        <w:br/>
        <w:t xml:space="preserve">      totalUsers,</w:t>
        <w:br/>
        <w:t xml:space="preserve">      activeRequests,</w:t>
        <w:br/>
        <w:t xml:space="preserve">      completedDonations: 45, // Mock data</w:t>
        <w:br/>
        <w:t xml:space="preserve">      pendingReports,</w:t>
        <w:br/>
        <w:t xml:space="preserve">    };</w:t>
        <w:br/>
        <w:t xml:space="preserve">    res.json(stats);</w:t>
        <w:br/>
        <w:t xml:space="preserve">  } catch (error) {</w:t>
        <w:br/>
        <w:t xml:space="preserve">    console.error('Get admin stats error:', error);</w:t>
        <w:br/>
        <w:t xml:space="preserve">    res.status(500).json({ message: 'Failed to fetch statistics' });</w:t>
        <w:br/>
        <w:t xml:space="preserve">  }</w:t>
        <w:br/>
        <w:t>});</w:t>
        <w:br/>
        <w:br/>
        <w:t>// Get recent users</w:t>
        <w:br/>
        <w:t>router.get('/recent-users', authenticateToken, requireRole('admin'), async (req, res) =&gt; {</w:t>
        <w:br/>
        <w:t xml:space="preserve">  try {</w:t>
        <w:br/>
        <w:t xml:space="preserve">    const recentUsers = await User.find().sort({ createdAt: -1 }).limit(10);</w:t>
        <w:br/>
        <w:t xml:space="preserve">    res.json(recentUsers);</w:t>
        <w:br/>
        <w:t xml:space="preserve">  } catch (error) {</w:t>
        <w:br/>
        <w:t xml:space="preserve">    console.error('Get recent users error:', error);</w:t>
        <w:br/>
        <w:t xml:space="preserve">    res.status(500).json({ message: 'Failed to fetch recent users' });</w:t>
        <w:br/>
        <w:t xml:space="preserve">  }</w:t>
        <w:br/>
        <w:t>});</w:t>
        <w:br/>
        <w:br/>
        <w:t>// Get flagged requests</w:t>
        <w:br/>
        <w:t>router.get('/flagged-requests', authenticateToken, requireRole('admin'), async (req, res) =&gt; {</w:t>
        <w:br/>
        <w:t xml:space="preserve">  try {</w:t>
        <w:br/>
        <w:t xml:space="preserve">    const flaggedRequests = await BloodRequest.find({ isFlagged: true });</w:t>
        <w:br/>
        <w:t xml:space="preserve">    res.json(flaggedRequests);</w:t>
        <w:br/>
        <w:t xml:space="preserve">  } catch (error) {</w:t>
        <w:br/>
        <w:t xml:space="preserve">    console.error('Get flagged requests error:', error);</w:t>
        <w:br/>
        <w:t xml:space="preserve">    res.status(500).json({ message: 'Failed to fetch flagged requests' });</w:t>
        <w:br/>
        <w:t xml:space="preserve">  }</w:t>
        <w:br/>
        <w:t>});</w:t>
        <w:br/>
        <w:br/>
        <w:t>// Approve request</w:t>
        <w:br/>
        <w:t>router.post('/requests/:id/approve', authenticateToken, requireRole('admin'), async (req, res) =&gt; {</w:t>
        <w:br/>
        <w:t xml:space="preserve">  try {</w:t>
        <w:br/>
        <w:t xml:space="preserve">    const requestId = req.params.id;</w:t>
        <w:br/>
        <w:t xml:space="preserve">    const updatedRequest = await BloodRequest.findByIdAndUpdate(</w:t>
        <w:br/>
        <w:t xml:space="preserve">      requestId,</w:t>
        <w:br/>
        <w:t xml:space="preserve">      { isFlagged: false, flagReason: null, updatedAt: new Date() },</w:t>
        <w:br/>
        <w:t xml:space="preserve">      { new: true }</w:t>
        <w:br/>
        <w:t xml:space="preserve">    );</w:t>
        <w:br/>
        <w:t xml:space="preserve">    if (!updatedRequest) {</w:t>
        <w:br/>
        <w:t xml:space="preserve">      return res.status(404).json({ message: 'Request not found' });</w:t>
        <w:br/>
        <w:t xml:space="preserve">    }</w:t>
        <w:br/>
        <w:t xml:space="preserve">    res.json({</w:t>
        <w:br/>
        <w:t xml:space="preserve">      message: 'Request approved successfully',</w:t>
        <w:br/>
        <w:t xml:space="preserve">      request: updatedRequest,</w:t>
        <w:br/>
        <w:t xml:space="preserve">    });</w:t>
        <w:br/>
        <w:t xml:space="preserve">  } catch (error) {</w:t>
        <w:br/>
        <w:t xml:space="preserve">    console.error('Approve request error:', error);</w:t>
        <w:br/>
        <w:t xml:space="preserve">    res.status(500).json({ message: 'Failed to approve request' });</w:t>
        <w:br/>
        <w:t xml:space="preserve">  }</w:t>
        <w:br/>
        <w:t>});</w:t>
        <w:br/>
        <w:br/>
        <w:t>// Reject request</w:t>
        <w:br/>
        <w:t>router.post('/requests/:id/reject', authenticateToken, requireRole('admin'), async (req, res) =&gt; {</w:t>
        <w:br/>
        <w:t xml:space="preserve">  try {</w:t>
        <w:br/>
        <w:t xml:space="preserve">    const requestId = req.params.id;</w:t>
        <w:br/>
        <w:t xml:space="preserve">    const updatedRequest = await BloodRequest.findByIdAndUpdate(</w:t>
        <w:br/>
        <w:t xml:space="preserve">      requestId,</w:t>
        <w:br/>
        <w:t xml:space="preserve">      { status: 'cancelled', flagReason: 'Rejected by admin', updatedAt: new Date() },</w:t>
        <w:br/>
        <w:t xml:space="preserve">      { new: true }</w:t>
        <w:br/>
        <w:t xml:space="preserve">    );</w:t>
        <w:br/>
        <w:t xml:space="preserve">    if (!updatedRequest) {</w:t>
        <w:br/>
        <w:t xml:space="preserve">      return res.status(404).json({ message: 'Request not found' });</w:t>
        <w:br/>
        <w:t xml:space="preserve">    }</w:t>
        <w:br/>
        <w:t xml:space="preserve">    // Notify the requester</w:t>
        <w:br/>
        <w:t xml:space="preserve">    const io = req.app.get('io');</w:t>
        <w:br/>
        <w:t xml:space="preserve">    const notificationData = {</w:t>
        <w:br/>
        <w:t xml:space="preserve">      userId: updatedRequest.userId,</w:t>
        <w:br/>
        <w:t xml:space="preserve">      type: 'request_rejected',</w:t>
        <w:br/>
        <w:t xml:space="preserve">      title: 'Request Rejected',</w:t>
        <w:br/>
        <w:t xml:space="preserve">      message: 'Your blood request has been rejected by our moderation team',</w:t>
        <w:br/>
        <w:t xml:space="preserve">      timestamp: new Date(),</w:t>
        <w:br/>
        <w:t xml:space="preserve">    };</w:t>
        <w:br/>
        <w:t xml:space="preserve">    io.to(`user_${updatedRequest.userId}`).emit('notification', notificationData);</w:t>
        <w:br/>
        <w:t xml:space="preserve">    // Save notification to DB</w:t>
        <w:br/>
        <w:t xml:space="preserve">    try {</w:t>
        <w:br/>
        <w:t xml:space="preserve">      const Notification = (await import('../models/Notification.js')).default;</w:t>
        <w:br/>
        <w:t xml:space="preserve">      await Notification.create(notificationData);</w:t>
        <w:br/>
        <w:t xml:space="preserve">    } catch (err) {</w:t>
        <w:br/>
        <w:t xml:space="preserve">      console.error('Failed to save notification:', err);</w:t>
        <w:br/>
        <w:t xml:space="preserve">    }</w:t>
        <w:br/>
        <w:t xml:space="preserve">    res.json({</w:t>
        <w:br/>
        <w:t xml:space="preserve">      message: 'Request rejected successfully',</w:t>
        <w:br/>
        <w:t xml:space="preserve">      request: updatedRequest,</w:t>
        <w:br/>
        <w:t xml:space="preserve">    });</w:t>
        <w:br/>
        <w:t xml:space="preserve">  } catch (error) {</w:t>
        <w:br/>
        <w:t xml:space="preserve">    console.error('Reject request error:', error);</w:t>
        <w:br/>
        <w:t xml:space="preserve">    res.status(500).json({ message: 'Failed to reject request' });</w:t>
        <w:br/>
        <w:t xml:space="preserve">  }</w:t>
        <w:br/>
        <w:t>});</w:t>
        <w:br/>
        <w:br/>
        <w:t>export default router;</w:t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15. Auth</w:t>
      </w:r>
    </w:p>
    <w:p>
      <w:pPr/>
      <w:r>
        <w:t>📂 File Path: C:\Users\Admin\React\sai\project(hemo_connect)\server\routes\auth.js</w:t>
        <w:br/>
      </w:r>
    </w:p>
    <w:p>
      <w:r>
        <w:rPr>
          <w:b w:val="0"/>
        </w:rPr>
        <w:t>import express from 'express';</w:t>
        <w:br/>
        <w:t>import jwt from 'jsonwebtoken';</w:t>
        <w:br/>
        <w:t>import bcrypt from 'bcryptjs';</w:t>
        <w:br/>
        <w:t>import User from '../models/User.js';</w:t>
        <w:br/>
        <w:t>import { authenticateToken, JWT_SECRET } from '../middleware/auth.js';</w:t>
        <w:br/>
        <w:br/>
        <w:t>const router = express.Router();</w:t>
        <w:br/>
        <w:br/>
        <w:t>// In-memory OTP store (for demo only)</w:t>
        <w:br/>
        <w:t>const otpStore = {};</w:t>
        <w:br/>
        <w:br/>
        <w:t>// Register</w:t>
        <w:br/>
        <w:t>router.post('/signup', async (req, res) =&gt; {</w:t>
        <w:br/>
        <w:t xml:space="preserve">  try {</w:t>
        <w:br/>
        <w:t xml:space="preserve">    const { name, email, password, bloodGroup, location, role } = req.body;</w:t>
        <w:br/>
        <w:t xml:space="preserve">    // Check if user already exists</w:t>
        <w:br/>
        <w:t xml:space="preserve">    const existingUser = await User.findOne({ email });</w:t>
        <w:br/>
        <w:t xml:space="preserve">    if (existingUser) {</w:t>
        <w:br/>
        <w:t xml:space="preserve">      return res.status(400).json({ message: 'User already exists with this email' });</w:t>
        <w:br/>
        <w:t xml:space="preserve">    }</w:t>
        <w:br/>
        <w:t xml:space="preserve">    // Hash password</w:t>
        <w:br/>
        <w:t xml:space="preserve">    const hashedPassword = await bcrypt.hash(password, 12);</w:t>
        <w:br/>
        <w:t xml:space="preserve">    // Create user</w:t>
        <w:br/>
        <w:t xml:space="preserve">    const userData = {</w:t>
        <w:br/>
        <w:t xml:space="preserve">      name,</w:t>
        <w:br/>
        <w:t xml:space="preserve">      email,</w:t>
        <w:br/>
        <w:t xml:space="preserve">      password: hashedPassword,</w:t>
        <w:br/>
        <w:t xml:space="preserve">      bloodGroup,</w:t>
        <w:br/>
        <w:t xml:space="preserve">      location,</w:t>
        <w:br/>
        <w:t xml:space="preserve">      role: role || 'donor',</w:t>
        <w:br/>
        <w:t xml:space="preserve">    };</w:t>
        <w:br/>
        <w:t xml:space="preserve">    const user = await User.create(userData);</w:t>
        <w:br/>
        <w:t xml:space="preserve">    // Generate JWT token</w:t>
        <w:br/>
        <w:t xml:space="preserve">    const token = jwt.sign(</w:t>
        <w:br/>
        <w:t xml:space="preserve">      { userId: user._id, email: user.email },</w:t>
        <w:br/>
        <w:t xml:space="preserve">      JWT_SECRET,</w:t>
        <w:br/>
        <w:t xml:space="preserve">      { expiresIn: '24h' }</w:t>
        <w:br/>
        <w:t xml:space="preserve">    );</w:t>
        <w:br/>
        <w:t xml:space="preserve">    res.status(201).json({</w:t>
        <w:br/>
        <w:t xml:space="preserve">      message: 'User created successfully',</w:t>
        <w:br/>
        <w:t xml:space="preserve">      token,</w:t>
        <w:br/>
        <w:t xml:space="preserve">      user,</w:t>
        <w:br/>
        <w:t xml:space="preserve">    });</w:t>
        <w:br/>
        <w:t xml:space="preserve">  } catch (error) {</w:t>
        <w:br/>
        <w:t xml:space="preserve">    console.error('Signup error:', error);</w:t>
        <w:br/>
        <w:t xml:space="preserve">    res.status(500).json({ message: 'Failed to create user' });</w:t>
        <w:br/>
        <w:t xml:space="preserve">  }</w:t>
        <w:br/>
        <w:t>});</w:t>
        <w:br/>
        <w:br/>
        <w:t>// Login</w:t>
        <w:br/>
        <w:t>router.post('/login', async (req, res) =&gt; {</w:t>
        <w:br/>
        <w:t xml:space="preserve">  try {</w:t>
        <w:br/>
        <w:t xml:space="preserve">    const { email, password, rememberMe } = req.body;</w:t>
        <w:br/>
        <w:t xml:space="preserve">    // Find user</w:t>
        <w:br/>
        <w:t xml:space="preserve">    const user = await User.findOne({ email });</w:t>
        <w:br/>
        <w:t xml:space="preserve">    if (!user) {</w:t>
        <w:br/>
        <w:t xml:space="preserve">      return res.status(400).json({ message: 'Invalid email or password' });</w:t>
        <w:br/>
        <w:t xml:space="preserve">    }</w:t>
        <w:br/>
        <w:t xml:space="preserve">    // Check password</w:t>
        <w:br/>
        <w:t xml:space="preserve">    const isPasswordValid = await bcrypt.compare(password, user.password);</w:t>
        <w:br/>
        <w:t xml:space="preserve">    if (!isPasswordValid) {</w:t>
        <w:br/>
        <w:t xml:space="preserve">      return res.status(400).json({ message: 'Invalid email or password' });</w:t>
        <w:br/>
        <w:t xml:space="preserve">    }</w:t>
        <w:br/>
        <w:t xml:space="preserve">    // Generate JWT token</w:t>
        <w:br/>
        <w:t xml:space="preserve">    const expiresIn = rememberMe ? '7d' : '24h';</w:t>
        <w:br/>
        <w:t xml:space="preserve">    const token = jwt.sign(</w:t>
        <w:br/>
        <w:t xml:space="preserve">      { userId: user._id, email: user.email },</w:t>
        <w:br/>
        <w:t xml:space="preserve">      JWT_SECRET,</w:t>
        <w:br/>
        <w:t xml:space="preserve">      { expiresIn }</w:t>
        <w:br/>
        <w:t xml:space="preserve">    );</w:t>
        <w:br/>
        <w:t xml:space="preserve">    // Update last login</w:t>
        <w:br/>
        <w:t xml:space="preserve">    user.lastLogin = new Date();</w:t>
        <w:br/>
        <w:t xml:space="preserve">    await user.save();</w:t>
        <w:br/>
        <w:t xml:space="preserve">    res.json({</w:t>
        <w:br/>
        <w:t xml:space="preserve">      message: 'Login successful',</w:t>
        <w:br/>
        <w:t xml:space="preserve">      token,</w:t>
        <w:br/>
        <w:t xml:space="preserve">      user,</w:t>
        <w:br/>
        <w:t xml:space="preserve">    });</w:t>
        <w:br/>
        <w:t xml:space="preserve">  } catch (error) {</w:t>
        <w:br/>
        <w:t xml:space="preserve">    console.error('Login error:', error);</w:t>
        <w:br/>
        <w:t xml:space="preserve">    res.status(500).json({ message: 'Failed to login' });</w:t>
        <w:br/>
        <w:t xml:space="preserve">  }</w:t>
        <w:br/>
        <w:t>});</w:t>
        <w:br/>
        <w:br/>
        <w:t>// Verify token</w:t>
        <w:br/>
        <w:t>router.get('/verify', authenticateToken, async (req, res) =&gt; {</w:t>
        <w:br/>
        <w:t xml:space="preserve">  const user = await User.findById(req.user._id);</w:t>
        <w:br/>
        <w:t xml:space="preserve">  if (!user) {</w:t>
        <w:br/>
        <w:t xml:space="preserve">    return res.status(404).json({ message: 'User not found' });</w:t>
        <w:br/>
        <w:t xml:space="preserve">  }</w:t>
        <w:br/>
        <w:t xml:space="preserve">  res.json(user);</w:t>
        <w:br/>
        <w:t>});</w:t>
        <w:br/>
        <w:br/>
        <w:t>// Forgot password</w:t>
        <w:br/>
        <w:t>router.post('/forgot-password', async (req, res) =&gt; {</w:t>
        <w:br/>
        <w:t xml:space="preserve">  try {</w:t>
        <w:br/>
        <w:t xml:space="preserve">    const { email } = req.body;</w:t>
        <w:br/>
        <w:t xml:space="preserve">    const user = await User.findOne({ email });</w:t>
        <w:br/>
        <w:t xml:space="preserve">    if (!user) {</w:t>
        <w:br/>
        <w:t xml:space="preserve">      return res.status(404).json({ message: 'User not found' });</w:t>
        <w:br/>
        <w:t xml:space="preserve">    }</w:t>
        <w:br/>
        <w:t xml:space="preserve">    // In a real app, send password reset email</w:t>
        <w:br/>
        <w:t xml:space="preserve">    res.json({ message: 'Password reset instructions sent to your email' });</w:t>
        <w:br/>
        <w:t xml:space="preserve">  } catch (error) {</w:t>
        <w:br/>
        <w:t xml:space="preserve">    console.error('Forgot password error:', error);</w:t>
        <w:br/>
        <w:t xml:space="preserve">    res.status(500).json({ message: 'Failed to process request' });</w:t>
        <w:br/>
        <w:t xml:space="preserve">  }</w:t>
        <w:br/>
        <w:t>});</w:t>
        <w:br/>
        <w:br/>
        <w:t>// Send OTP for password reset</w:t>
        <w:br/>
        <w:t>router.post('/send-otp', async (req, res) =&gt; {</w:t>
        <w:br/>
        <w:t xml:space="preserve">  try {</w:t>
        <w:br/>
        <w:t xml:space="preserve">    const { method, value } = req.body; // method: 'email' or 'phone', value: email or phone</w:t>
        <w:br/>
        <w:t xml:space="preserve">    let user;</w:t>
        <w:br/>
        <w:t xml:space="preserve">    if (method === 'email') {</w:t>
        <w:br/>
        <w:t xml:space="preserve">      user = await User.findOne({ email: value });</w:t>
        <w:br/>
        <w:t xml:space="preserve">    } else if (method === 'phone') {</w:t>
        <w:br/>
        <w:t xml:space="preserve">      user = await User.findOne({ phone: value });</w:t>
        <w:br/>
        <w:t xml:space="preserve">    } else {</w:t>
        <w:br/>
        <w:t xml:space="preserve">      return res.status(400).json({ message: 'Invalid method' });</w:t>
        <w:br/>
        <w:t xml:space="preserve">    }</w:t>
        <w:br/>
        <w:t xml:space="preserve">    if (!user) {</w:t>
        <w:br/>
        <w:t xml:space="preserve">      return res.status(404).json({ message: 'User not found' });</w:t>
        <w:br/>
        <w:t xml:space="preserve">    }</w:t>
        <w:br/>
        <w:t xml:space="preserve">    // Generate OTP</w:t>
        <w:br/>
        <w:t xml:space="preserve">    const otp = Math.floor(100000 + Math.random() * 900000).toString();</w:t>
        <w:br/>
        <w:t xml:space="preserve">    otpStore[value] = { otp, expires: Date.now() + 5 * 60 * 1000 }; // 5 min expiry</w:t>
        <w:br/>
        <w:t xml:space="preserve">    // In a real app, send OTP via email/SMS</w:t>
        <w:br/>
        <w:t xml:space="preserve">    console.log(`OTP for ${value}: ${otp}`);</w:t>
        <w:br/>
        <w:t xml:space="preserve">    res.json({ message: 'OTP sent', otp }); // For demo, return OTP in response</w:t>
        <w:br/>
        <w:t xml:space="preserve">  } catch (error) {</w:t>
        <w:br/>
        <w:t xml:space="preserve">    console.error('Send OTP error:', error);</w:t>
        <w:br/>
        <w:t xml:space="preserve">    res.status(500).json({ message: 'Failed to send OTP' });</w:t>
        <w:br/>
        <w:t xml:space="preserve">  }</w:t>
        <w:br/>
        <w:t>});</w:t>
        <w:br/>
        <w:br/>
        <w:t>// Reset password using OTP</w:t>
        <w:br/>
        <w:t>router.post('/reset-password', async (req, res) =&gt; {</w:t>
        <w:br/>
        <w:t xml:space="preserve">  try {</w:t>
        <w:br/>
        <w:t xml:space="preserve">    const { method, value, otp, newPassword } = req.body;</w:t>
        <w:br/>
        <w:t xml:space="preserve">    let user;</w:t>
        <w:br/>
        <w:t xml:space="preserve">    if (method === 'email') {</w:t>
        <w:br/>
        <w:t xml:space="preserve">      user = await User.findOne({ email: value });</w:t>
        <w:br/>
        <w:t xml:space="preserve">    } else if (method === 'phone') {</w:t>
        <w:br/>
        <w:t xml:space="preserve">      user = await User.findOne({ phone: value });</w:t>
        <w:br/>
        <w:t xml:space="preserve">    } else {</w:t>
        <w:br/>
        <w:t xml:space="preserve">      return res.status(400).json({ message: 'Invalid method' });</w:t>
        <w:br/>
        <w:t xml:space="preserve">    }</w:t>
        <w:br/>
        <w:t xml:space="preserve">    if (!user) {</w:t>
        <w:br/>
        <w:t xml:space="preserve">      return res.status(404).json({ message: 'User not found' });</w:t>
        <w:br/>
        <w:t xml:space="preserve">    }</w:t>
        <w:br/>
        <w:t xml:space="preserve">    const stored = otpStore[value];</w:t>
        <w:br/>
        <w:t xml:space="preserve">    if (!stored || stored.otp !== otp || stored.expires &lt; Date.now()) {</w:t>
        <w:br/>
        <w:t xml:space="preserve">      return res.status(400).json({ message: 'Invalid or expired OTP' });</w:t>
        <w:br/>
        <w:t xml:space="preserve">    }</w:t>
        <w:br/>
        <w:t xml:space="preserve">    user.password = await bcrypt.hash(newPassword, 12);</w:t>
        <w:br/>
        <w:t xml:space="preserve">    await user.save();</w:t>
        <w:br/>
        <w:t xml:space="preserve">    delete otpStore[value];</w:t>
        <w:br/>
        <w:t xml:space="preserve">    res.json({ message: 'Password reset successful' });</w:t>
        <w:br/>
        <w:t xml:space="preserve">  } catch (error) {</w:t>
        <w:br/>
        <w:t xml:space="preserve">    console.error('Reset password error:', error);</w:t>
        <w:br/>
        <w:t xml:space="preserve">    res.status(500).json({ message: 'Failed to reset password' });</w:t>
        <w:br/>
        <w:t xml:space="preserve">  }</w:t>
        <w:br/>
        <w:t>});</w:t>
        <w:br/>
        <w:br/>
        <w:t>export default router;</w:t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16. Blood Requests</w:t>
      </w:r>
    </w:p>
    <w:p>
      <w:pPr/>
      <w:r>
        <w:t>📂 File Path: C:\Users\Admin\React\sai\project(hemo_connect)\server\routes\blood-requests.js</w:t>
        <w:br/>
      </w:r>
    </w:p>
    <w:p>
      <w:r>
        <w:rPr>
          <w:b w:val="0"/>
        </w:rPr>
        <w:t>import express from 'express';</w:t>
        <w:br/>
        <w:t>import BloodRequest from '../models/BloodRequest.js';</w:t>
        <w:br/>
        <w:t>import { authenticateToken } from '../middleware/auth.js';</w:t>
        <w:br/>
        <w:br/>
        <w:t>const router = express.Router();</w:t>
        <w:br/>
        <w:br/>
        <w:t>// Create blood request</w:t>
        <w:br/>
        <w:t>router.post('/', authenticateToken, async (req, res) =&gt; {</w:t>
        <w:br/>
        <w:t xml:space="preserve">  try {</w:t>
        <w:br/>
        <w:t xml:space="preserve">    const requestData = {</w:t>
        <w:br/>
        <w:t xml:space="preserve">      ...req.body,</w:t>
        <w:br/>
        <w:t xml:space="preserve">      requesterId: req.user._id,</w:t>
        <w:br/>
        <w:t xml:space="preserve">      requesterName: req.user.name,</w:t>
        <w:br/>
        <w:t xml:space="preserve">      requesterEmail: req.user.email,</w:t>
        <w:br/>
        <w:t xml:space="preserve">      requesterPhone: req.user.phone || req.body.requesterPhone</w:t>
        <w:br/>
        <w:t xml:space="preserve">    };</w:t>
        <w:br/>
        <w:t xml:space="preserve">    </w:t>
        <w:br/>
        <w:t xml:space="preserve">    const newRequest = await BloodRequest.create(requestData);</w:t>
        <w:br/>
        <w:t xml:space="preserve">    console.log('Blood request created:', newRequest._id);</w:t>
        <w:br/>
        <w:t xml:space="preserve">    </w:t>
        <w:br/>
        <w:t xml:space="preserve">    res.status(201).json({</w:t>
        <w:br/>
        <w:t xml:space="preserve">      success: true,</w:t>
        <w:br/>
        <w:t xml:space="preserve">      message: 'Blood request created successfully',</w:t>
        <w:br/>
        <w:t xml:space="preserve">      request: newRequest</w:t>
        <w:br/>
        <w:t xml:space="preserve">    });</w:t>
        <w:br/>
        <w:t xml:space="preserve">  } catch (error) {</w:t>
        <w:br/>
        <w:t xml:space="preserve">    console.error('Create blood request error:', error);</w:t>
        <w:br/>
        <w:t xml:space="preserve">    res.status(500).json({ </w:t>
        <w:br/>
        <w:t xml:space="preserve">      success: false,</w:t>
        <w:br/>
        <w:t xml:space="preserve">      message: 'Failed to create blood request',</w:t>
        <w:br/>
        <w:t xml:space="preserve">      error: error.message </w:t>
        <w:br/>
        <w:t xml:space="preserve">    });</w:t>
        <w:br/>
        <w:t xml:space="preserve">  }</w:t>
        <w:br/>
        <w:t>});</w:t>
        <w:br/>
        <w:br/>
        <w:t>// Get active blood requests (for ticker)</w:t>
        <w:br/>
        <w:t>router.get('/active', async (req, res) =&gt; {</w:t>
        <w:br/>
        <w:t xml:space="preserve">  try {</w:t>
        <w:br/>
        <w:t xml:space="preserve">    const activeRequests = await BloodRequest.findActive()</w:t>
        <w:br/>
        <w:t xml:space="preserve">      .sort({ urgencyLevel: -1, createdAt: -1 })</w:t>
        <w:br/>
        <w:t xml:space="preserve">      .limit(10)</w:t>
        <w:br/>
        <w:t xml:space="preserve">      .populate('requesterId', 'name location');</w:t>
        <w:br/>
        <w:t xml:space="preserve">    </w:t>
        <w:br/>
        <w:t xml:space="preserve">    res.json({</w:t>
        <w:br/>
        <w:t xml:space="preserve">      success: true,</w:t>
        <w:br/>
        <w:t xml:space="preserve">      requests: activeRequests</w:t>
        <w:br/>
        <w:t xml:space="preserve">    });</w:t>
        <w:br/>
        <w:t xml:space="preserve">  } catch (error) {</w:t>
        <w:br/>
        <w:t xml:space="preserve">    console.error('Get active requests error:', error);</w:t>
        <w:br/>
        <w:t xml:space="preserve">    res.status(500).json({ </w:t>
        <w:br/>
        <w:t xml:space="preserve">      success: false,</w:t>
        <w:br/>
        <w:t xml:space="preserve">      message: 'Failed to fetch active requests',</w:t>
        <w:br/>
        <w:t xml:space="preserve">      error: error.message </w:t>
        <w:br/>
        <w:t xml:space="preserve">    });</w:t>
        <w:br/>
        <w:t xml:space="preserve">  }</w:t>
        <w:br/>
        <w:t>});</w:t>
        <w:br/>
        <w:br/>
        <w:t>// Get nearby requests for donor</w:t>
        <w:br/>
        <w:t>router.get('/nearby', authenticateToken, async (req, res) =&gt; {</w:t>
        <w:br/>
        <w:t xml:space="preserve">  try {</w:t>
        <w:br/>
        <w:t xml:space="preserve">    if (req.user.role !== 'donor') {</w:t>
        <w:br/>
        <w:t xml:space="preserve">      return res.status(403).json({ </w:t>
        <w:br/>
        <w:t xml:space="preserve">        success: false,</w:t>
        <w:br/>
        <w:t xml:space="preserve">        message: 'Only donors can view nearby requests' </w:t>
        <w:br/>
        <w:t xml:space="preserve">      });</w:t>
        <w:br/>
        <w:t xml:space="preserve">    }</w:t>
        <w:br/>
        <w:t xml:space="preserve">    </w:t>
        <w:br/>
        <w:t xml:space="preserve">    const { location, bloodGroup } = req.query;</w:t>
        <w:br/>
        <w:t xml:space="preserve">    const searchLocation = location || req.user.location;</w:t>
        <w:br/>
        <w:t xml:space="preserve">    const searchBloodGroup = bloodGroup || req.user.bloodGroup;</w:t>
        <w:br/>
        <w:t xml:space="preserve">    </w:t>
        <w:br/>
        <w:t xml:space="preserve">    const nearbyRequests = await BloodRequest.find({</w:t>
        <w:br/>
        <w:t xml:space="preserve">      status: 'pending',</w:t>
        <w:br/>
        <w:t xml:space="preserve">      location: { $regex: searchLocation, $options: 'i' },</w:t>
        <w:br/>
        <w:t xml:space="preserve">      bloodGroup: searchBloodGroup,</w:t>
        <w:br/>
        <w:t xml:space="preserve">      expiresAt: { $gt: new Date() }</w:t>
        <w:br/>
        <w:t xml:space="preserve">    }).populate('requesterId', 'name phone');</w:t>
        <w:br/>
        <w:t xml:space="preserve">    </w:t>
        <w:br/>
        <w:t xml:space="preserve">    res.json({</w:t>
        <w:br/>
        <w:t xml:space="preserve">      success: true,</w:t>
        <w:br/>
        <w:t xml:space="preserve">      requests: nearbyRequests</w:t>
        <w:br/>
        <w:t xml:space="preserve">    });</w:t>
        <w:br/>
        <w:t xml:space="preserve">  } catch (error) {</w:t>
        <w:br/>
        <w:t xml:space="preserve">    console.error('Get nearby requests error:', error);</w:t>
        <w:br/>
        <w:t xml:space="preserve">    res.status(500).json({ </w:t>
        <w:br/>
        <w:t xml:space="preserve">      success: false,</w:t>
        <w:br/>
        <w:t xml:space="preserve">      message: 'Failed to fetch nearby requests',</w:t>
        <w:br/>
        <w:t xml:space="preserve">      error: error.message </w:t>
        <w:br/>
        <w:t xml:space="preserve">    });</w:t>
        <w:br/>
        <w:t xml:space="preserve">  }</w:t>
        <w:br/>
        <w:t>});</w:t>
        <w:br/>
        <w:br/>
        <w:t>// Get user's own requests</w:t>
        <w:br/>
        <w:t>router.get('/my-requests', authenticateToken, async (req, res) =&gt; {</w:t>
        <w:br/>
        <w:t xml:space="preserve">  try {</w:t>
        <w:br/>
        <w:t xml:space="preserve">    const { status } = req.query;</w:t>
        <w:br/>
        <w:t xml:space="preserve">    const query = { requesterId: req.user._id };</w:t>
        <w:br/>
        <w:t xml:space="preserve">    </w:t>
        <w:br/>
        <w:t xml:space="preserve">    if (status) {</w:t>
        <w:br/>
        <w:t xml:space="preserve">      query.status = status;</w:t>
        <w:br/>
        <w:t xml:space="preserve">    }</w:t>
        <w:br/>
        <w:t xml:space="preserve">    </w:t>
        <w:br/>
        <w:t xml:space="preserve">    const userRequests = await BloodRequest.find(query)</w:t>
        <w:br/>
        <w:t xml:space="preserve">      .sort({ createdAt: -1 })</w:t>
        <w:br/>
        <w:t xml:space="preserve">      .populate('responses.donorId', 'name phone email');</w:t>
        <w:br/>
        <w:t xml:space="preserve">    </w:t>
        <w:br/>
        <w:t xml:space="preserve">    res.json({</w:t>
        <w:br/>
        <w:t xml:space="preserve">      success: true,</w:t>
        <w:br/>
        <w:t xml:space="preserve">      requests: userRequests</w:t>
        <w:br/>
        <w:t xml:space="preserve">    });</w:t>
        <w:br/>
        <w:t xml:space="preserve">  } catch (error) {</w:t>
        <w:br/>
        <w:t xml:space="preserve">    console.error('Get my requests error:', error);</w:t>
        <w:br/>
        <w:t xml:space="preserve">    res.status(500).json({ </w:t>
        <w:br/>
        <w:t xml:space="preserve">      success: false,</w:t>
        <w:br/>
        <w:t xml:space="preserve">      message: 'Failed to fetch your requests',</w:t>
        <w:br/>
        <w:t xml:space="preserve">      error: error.message </w:t>
        <w:br/>
        <w:t xml:space="preserve">    });</w:t>
        <w:br/>
        <w:t xml:space="preserve">  }</w:t>
        <w:br/>
        <w:t>});</w:t>
        <w:br/>
        <w:br/>
        <w:t>// Get user's request history</w:t>
        <w:br/>
        <w:t>router.get('/my-history', authenticateToken, async (req, res) =&gt; {</w:t>
        <w:br/>
        <w:t xml:space="preserve">  try {</w:t>
        <w:br/>
        <w:t xml:space="preserve">    const { page = 1, limit = 10 } = req.query;</w:t>
        <w:br/>
        <w:t xml:space="preserve">    </w:t>
        <w:br/>
        <w:t xml:space="preserve">    const userHistory = await BloodRequest.find({ requesterId: req.user._id })</w:t>
        <w:br/>
        <w:t xml:space="preserve">      .sort({ createdAt: -1 })</w:t>
        <w:br/>
        <w:t xml:space="preserve">      .limit(limit * 1)</w:t>
        <w:br/>
        <w:t xml:space="preserve">      .skip((page - 1) * limit)</w:t>
        <w:br/>
        <w:t xml:space="preserve">      .populate('responses.donorId', 'name phone email')</w:t>
        <w:br/>
        <w:t xml:space="preserve">      .populate('matchedDonors.donorId', 'name phone email');</w:t>
        <w:br/>
        <w:t xml:space="preserve">    </w:t>
        <w:br/>
        <w:t xml:space="preserve">    const total = await BloodRequest.countDocuments({ requesterId: req.user._id });</w:t>
        <w:br/>
        <w:t xml:space="preserve">    </w:t>
        <w:br/>
        <w:t xml:space="preserve">    res.json({</w:t>
        <w:br/>
        <w:t xml:space="preserve">      success: true,</w:t>
        <w:br/>
        <w:t xml:space="preserve">      requests: userHistory,</w:t>
        <w:br/>
        <w:t xml:space="preserve">      pagination: {</w:t>
        <w:br/>
        <w:t xml:space="preserve">        current: page,</w:t>
        <w:br/>
        <w:t xml:space="preserve">        pages: Math.ceil(total / limit),</w:t>
        <w:br/>
        <w:t xml:space="preserve">        total</w:t>
        <w:br/>
        <w:t xml:space="preserve">      }</w:t>
        <w:br/>
        <w:t xml:space="preserve">    });</w:t>
        <w:br/>
        <w:t xml:space="preserve">  } catch (error) {</w:t>
        <w:br/>
        <w:t xml:space="preserve">    console.error('Get request history error:', error);</w:t>
        <w:br/>
        <w:t xml:space="preserve">    res.status(500).json({ </w:t>
        <w:br/>
        <w:t xml:space="preserve">      success: false,</w:t>
        <w:br/>
        <w:t xml:space="preserve">      message: 'Failed to fetch request history',</w:t>
        <w:br/>
        <w:t xml:space="preserve">      error: error.message </w:t>
        <w:br/>
        <w:t xml:space="preserve">    });</w:t>
        <w:br/>
        <w:t xml:space="preserve">  }</w:t>
        <w:br/>
        <w:t>});</w:t>
        <w:br/>
        <w:br/>
        <w:t>// Get blood request by ID</w:t>
        <w:br/>
        <w:t>router.get('/:id', authenticateToken, async (req, res) =&gt; {</w:t>
        <w:br/>
        <w:t xml:space="preserve">  try {</w:t>
        <w:br/>
        <w:t xml:space="preserve">    const request = await BloodRequest.findById(req.params.id)</w:t>
        <w:br/>
        <w:t xml:space="preserve">      .populate('requesterId', 'name email phone')</w:t>
        <w:br/>
        <w:t xml:space="preserve">      .populate('responses.donorId', 'name phone email')</w:t>
        <w:br/>
        <w:t xml:space="preserve">      .populate('matchedDonors.donorId', 'name phone email');</w:t>
        <w:br/>
        <w:t xml:space="preserve">    </w:t>
        <w:br/>
        <w:t xml:space="preserve">    if (!request) {</w:t>
        <w:br/>
        <w:t xml:space="preserve">      return res.status(404).json({ </w:t>
        <w:br/>
        <w:t xml:space="preserve">        success: false,</w:t>
        <w:br/>
        <w:t xml:space="preserve">        message: 'Blood request not found' </w:t>
        <w:br/>
        <w:t xml:space="preserve">      });</w:t>
        <w:br/>
        <w:t xml:space="preserve">    }</w:t>
        <w:br/>
        <w:t xml:space="preserve">    </w:t>
        <w:br/>
        <w:t xml:space="preserve">    // Check if user can view this request</w:t>
        <w:br/>
        <w:t xml:space="preserve">    if (request.requesterId._id.toString() !== req.user._id.toString() &amp;&amp; </w:t>
        <w:br/>
        <w:t xml:space="preserve">        req.user.role !== 'admin' &amp;&amp; </w:t>
        <w:br/>
        <w:t xml:space="preserve">        req.user.role !== 'donor') {</w:t>
        <w:br/>
        <w:t xml:space="preserve">      return res.status(403).json({ </w:t>
        <w:br/>
        <w:t xml:space="preserve">        success: false,</w:t>
        <w:br/>
        <w:t xml:space="preserve">        message: 'Not authorized to view this request' </w:t>
        <w:br/>
        <w:t xml:space="preserve">      });</w:t>
        <w:br/>
        <w:t xml:space="preserve">    }</w:t>
        <w:br/>
        <w:t xml:space="preserve">    </w:t>
        <w:br/>
        <w:t xml:space="preserve">    res.json({</w:t>
        <w:br/>
        <w:t xml:space="preserve">      success: true,</w:t>
        <w:br/>
        <w:t xml:space="preserve">      request</w:t>
        <w:br/>
        <w:t xml:space="preserve">    });</w:t>
        <w:br/>
        <w:t xml:space="preserve">  } catch (error) {</w:t>
        <w:br/>
        <w:t xml:space="preserve">    console.error('Get blood request error:', error);</w:t>
        <w:br/>
        <w:t xml:space="preserve">    res.status(500).json({ </w:t>
        <w:br/>
        <w:t xml:space="preserve">      success: false,</w:t>
        <w:br/>
        <w:t xml:space="preserve">      message: 'Failed to fetch blood request',</w:t>
        <w:br/>
        <w:t xml:space="preserve">      error: error.message </w:t>
        <w:br/>
        <w:t xml:space="preserve">    });</w:t>
        <w:br/>
        <w:t xml:space="preserve">  }</w:t>
        <w:br/>
        <w:t>});</w:t>
        <w:br/>
        <w:br/>
        <w:t>// Respond to blood request (donor)</w:t>
        <w:br/>
        <w:t>router.post('/:id/respond', authenticateToken, async (req, res) =&gt; {</w:t>
        <w:br/>
        <w:t xml:space="preserve">  try {</w:t>
        <w:br/>
        <w:t xml:space="preserve">    if (req.user.role !== 'donor') {</w:t>
        <w:br/>
        <w:t xml:space="preserve">      return res.status(403).json({ </w:t>
        <w:br/>
        <w:t xml:space="preserve">        success: false,</w:t>
        <w:br/>
        <w:t xml:space="preserve">        message: 'Only donors can respond to requests' </w:t>
        <w:br/>
        <w:t xml:space="preserve">      });</w:t>
        <w:br/>
        <w:t xml:space="preserve">    }</w:t>
        <w:br/>
        <w:t xml:space="preserve">    </w:t>
        <w:br/>
        <w:t xml:space="preserve">    const { responseType, responseMessage, availabilityDate, location } = req.body;</w:t>
        <w:br/>
        <w:t xml:space="preserve">    const requestId = req.params.id;</w:t>
        <w:br/>
        <w:t xml:space="preserve">    </w:t>
        <w:br/>
        <w:t xml:space="preserve">    const request = await BloodRequest.findById(requestId);</w:t>
        <w:br/>
        <w:t xml:space="preserve">    if (!request) {</w:t>
        <w:br/>
        <w:t xml:space="preserve">      return res.status(404).json({ </w:t>
        <w:br/>
        <w:t xml:space="preserve">        success: false,</w:t>
        <w:br/>
        <w:t xml:space="preserve">        message: 'Blood request not found' </w:t>
        <w:br/>
        <w:t xml:space="preserve">      });</w:t>
        <w:br/>
        <w:t xml:space="preserve">    }</w:t>
        <w:br/>
        <w:t xml:space="preserve">    </w:t>
        <w:br/>
        <w:t xml:space="preserve">    // Check if donor already responded</w:t>
        <w:br/>
        <w:t xml:space="preserve">    const existingResponse = request.responses.find(</w:t>
        <w:br/>
        <w:t xml:space="preserve">      r =&gt; r.donorId.toString() === req.user._id.toString()</w:t>
        <w:br/>
        <w:t xml:space="preserve">    );</w:t>
        <w:br/>
        <w:t xml:space="preserve">    </w:t>
        <w:br/>
        <w:t xml:space="preserve">    if (existingResponse) {</w:t>
        <w:br/>
        <w:t xml:space="preserve">      return res.status(400).json({ </w:t>
        <w:br/>
        <w:t xml:space="preserve">        success: false,</w:t>
        <w:br/>
        <w:t xml:space="preserve">        message: 'You have already responded to this request' </w:t>
        <w:br/>
        <w:t xml:space="preserve">      });</w:t>
        <w:br/>
        <w:t xml:space="preserve">    }</w:t>
        <w:br/>
        <w:t xml:space="preserve">    </w:t>
        <w:br/>
        <w:t xml:space="preserve">    // Add response</w:t>
        <w:br/>
        <w:t xml:space="preserve">    await request.addResponse(req.user._id, responseType, responseMessage);</w:t>
        <w:br/>
        <w:t xml:space="preserve">    </w:t>
        <w:br/>
        <w:t xml:space="preserve">    // Update donor info in response</w:t>
        <w:br/>
        <w:t xml:space="preserve">    const response = request.responses[request.responses.length - 1];</w:t>
        <w:br/>
        <w:t xml:space="preserve">    response.donorName = req.user.name;</w:t>
        <w:br/>
        <w:t xml:space="preserve">    response.donorPhone = req.user.phone;</w:t>
        <w:br/>
        <w:t xml:space="preserve">    response.donorEmail = req.user.email;</w:t>
        <w:br/>
        <w:t xml:space="preserve">    response.availabilityDate = availabilityDate;</w:t>
        <w:br/>
        <w:t xml:space="preserve">    response.location = location;</w:t>
        <w:br/>
        <w:t xml:space="preserve">    </w:t>
        <w:br/>
        <w:t xml:space="preserve">    await request.save();</w:t>
        <w:br/>
        <w:t xml:space="preserve">    </w:t>
        <w:br/>
        <w:t xml:space="preserve">    res.json({</w:t>
        <w:br/>
        <w:t xml:space="preserve">      success: true,</w:t>
        <w:br/>
        <w:t xml:space="preserve">      message: `Response recorded: ${responseType}`,</w:t>
        <w:br/>
        <w:t xml:space="preserve">      request: request</w:t>
        <w:br/>
        <w:t xml:space="preserve">    });</w:t>
        <w:br/>
        <w:t xml:space="preserve">  } catch (error) {</w:t>
        <w:br/>
        <w:t xml:space="preserve">    console.error('Respond to request error:', error);</w:t>
        <w:br/>
        <w:t xml:space="preserve">    res.status(500).json({ </w:t>
        <w:br/>
        <w:t xml:space="preserve">      success: false,</w:t>
        <w:br/>
        <w:t xml:space="preserve">      message: 'Failed to respond to request',</w:t>
        <w:br/>
        <w:t xml:space="preserve">      error: error.message </w:t>
        <w:br/>
        <w:t xml:space="preserve">    });</w:t>
        <w:br/>
        <w:t xml:space="preserve">  }</w:t>
        <w:br/>
        <w:t>});</w:t>
        <w:br/>
        <w:br/>
        <w:t>// Confirm donor for blood request</w:t>
        <w:br/>
        <w:t>router.post('/:id/confirm-donor', authenticateToken, async (req, res) =&gt; {</w:t>
        <w:br/>
        <w:t xml:space="preserve">  try {</w:t>
        <w:br/>
        <w:t xml:space="preserve">    const { donorId, donationDate } = req.body;</w:t>
        <w:br/>
        <w:t xml:space="preserve">    const requestId = req.params.id;</w:t>
        <w:br/>
        <w:t xml:space="preserve">    </w:t>
        <w:br/>
        <w:t xml:space="preserve">    const request = await BloodRequest.findById(requestId);</w:t>
        <w:br/>
        <w:t xml:space="preserve">    if (!request) {</w:t>
        <w:br/>
        <w:t xml:space="preserve">      return res.status(404).json({ </w:t>
        <w:br/>
        <w:t xml:space="preserve">        success: false,</w:t>
        <w:br/>
        <w:t xml:space="preserve">        message: 'Blood request not found' </w:t>
        <w:br/>
        <w:t xml:space="preserve">      });</w:t>
        <w:br/>
        <w:t xml:space="preserve">    }</w:t>
        <w:br/>
        <w:t xml:space="preserve">    </w:t>
        <w:br/>
        <w:t xml:space="preserve">    // Check if user can confirm donors for this request</w:t>
        <w:br/>
        <w:t xml:space="preserve">    if (request.requesterId.toString() !== req.user._id.toString() &amp;&amp; </w:t>
        <w:br/>
        <w:t xml:space="preserve">        req.user.role !== 'admin') {</w:t>
        <w:br/>
        <w:t xml:space="preserve">      return res.status(403).json({ </w:t>
        <w:br/>
        <w:t xml:space="preserve">        success: false,</w:t>
        <w:br/>
        <w:t xml:space="preserve">        message: 'Not authorized to confirm donors for this request' </w:t>
        <w:br/>
        <w:t xml:space="preserve">      });</w:t>
        <w:br/>
        <w:t xml:space="preserve">    }</w:t>
        <w:br/>
        <w:t xml:space="preserve">    </w:t>
        <w:br/>
        <w:t xml:space="preserve">    await request.confirmDonor(donorId, donationDate);</w:t>
        <w:br/>
        <w:t xml:space="preserve">    </w:t>
        <w:br/>
        <w:t xml:space="preserve">    res.json({</w:t>
        <w:br/>
        <w:t xml:space="preserve">      success: true,</w:t>
        <w:br/>
        <w:t xml:space="preserve">      message: 'Donor confirmed successfully',</w:t>
        <w:br/>
        <w:t xml:space="preserve">      request: request</w:t>
        <w:br/>
        <w:t xml:space="preserve">    });</w:t>
        <w:br/>
        <w:t xml:space="preserve">  } catch (error) {</w:t>
        <w:br/>
        <w:t xml:space="preserve">    console.error('Confirm donor error:', error);</w:t>
        <w:br/>
        <w:t xml:space="preserve">    res.status(500).json({ </w:t>
        <w:br/>
        <w:t xml:space="preserve">      success: false,</w:t>
        <w:br/>
        <w:t xml:space="preserve">      message: 'Failed to confirm donor',</w:t>
        <w:br/>
        <w:t xml:space="preserve">      error: error.message </w:t>
        <w:br/>
        <w:t xml:space="preserve">    });</w:t>
        <w:br/>
        <w:t xml:space="preserve">  }</w:t>
        <w:br/>
        <w:t>});</w:t>
        <w:br/>
        <w:br/>
        <w:t>// Cancel blood request</w:t>
        <w:br/>
        <w:t>router.post('/:id/cancel', authenticateToken, async (req, res) =&gt; {</w:t>
        <w:br/>
        <w:t xml:space="preserve">  try {</w:t>
        <w:br/>
        <w:t xml:space="preserve">    const { reason } = req.body;</w:t>
        <w:br/>
        <w:t xml:space="preserve">    const requestId = req.params.id;</w:t>
        <w:br/>
        <w:t xml:space="preserve">    </w:t>
        <w:br/>
        <w:t xml:space="preserve">    const request = await BloodRequest.findById(requestId);</w:t>
        <w:br/>
        <w:t xml:space="preserve">    if (!request) {</w:t>
        <w:br/>
        <w:t xml:space="preserve">      return res.status(404).json({ </w:t>
        <w:br/>
        <w:t xml:space="preserve">        success: false,</w:t>
        <w:br/>
        <w:t xml:space="preserve">        message: 'Blood request not found' </w:t>
        <w:br/>
        <w:t xml:space="preserve">      });</w:t>
        <w:br/>
        <w:t xml:space="preserve">    }</w:t>
        <w:br/>
        <w:t xml:space="preserve">    </w:t>
        <w:br/>
        <w:t xml:space="preserve">    if (request.requesterId.toString() !== req.user._id.toString() &amp;&amp; </w:t>
        <w:br/>
        <w:t xml:space="preserve">        req.user.role !== 'admin') {</w:t>
        <w:br/>
        <w:t xml:space="preserve">      return res.status(403).json({ </w:t>
        <w:br/>
        <w:t xml:space="preserve">        success: false,</w:t>
        <w:br/>
        <w:t xml:space="preserve">        message: 'Not authorized to cancel this request' </w:t>
        <w:br/>
        <w:t xml:space="preserve">      });</w:t>
        <w:br/>
        <w:t xml:space="preserve">    }</w:t>
        <w:br/>
        <w:t xml:space="preserve">    </w:t>
        <w:br/>
        <w:t xml:space="preserve">    await request.cancel(reason);</w:t>
        <w:br/>
        <w:t xml:space="preserve">    </w:t>
        <w:br/>
        <w:t xml:space="preserve">    res.json({</w:t>
        <w:br/>
        <w:t xml:space="preserve">      success: true,</w:t>
        <w:br/>
        <w:t xml:space="preserve">      message: 'Request cancelled successfully',</w:t>
        <w:br/>
        <w:t xml:space="preserve">      request: request</w:t>
        <w:br/>
        <w:t xml:space="preserve">    });</w:t>
        <w:br/>
        <w:t xml:space="preserve">  } catch (error) {</w:t>
        <w:br/>
        <w:t xml:space="preserve">    console.error('Cancel request error:', error);</w:t>
        <w:br/>
        <w:t xml:space="preserve">    res.status(500).json({ </w:t>
        <w:br/>
        <w:t xml:space="preserve">      success: false,</w:t>
        <w:br/>
        <w:t xml:space="preserve">      message: 'Failed to cancel request',</w:t>
        <w:br/>
        <w:t xml:space="preserve">      error: error.message </w:t>
        <w:br/>
        <w:t xml:space="preserve">    });</w:t>
        <w:br/>
        <w:t xml:space="preserve">  }</w:t>
        <w:br/>
        <w:t>});</w:t>
        <w:br/>
        <w:br/>
        <w:t>// Mark request as fulfilled</w:t>
        <w:br/>
        <w:t>router.post('/:id/fulfill', authenticateToken, async (req, res) =&gt; {</w:t>
        <w:br/>
        <w:t xml:space="preserve">  try {</w:t>
        <w:br/>
        <w:t xml:space="preserve">    const requestId = req.params.id;</w:t>
        <w:br/>
        <w:t xml:space="preserve">    </w:t>
        <w:br/>
        <w:t xml:space="preserve">    const request = await BloodRequest.findById(requestId);</w:t>
        <w:br/>
        <w:t xml:space="preserve">    if (!request) {</w:t>
        <w:br/>
        <w:t xml:space="preserve">      return res.status(404).json({ </w:t>
        <w:br/>
        <w:t xml:space="preserve">        success: false,</w:t>
        <w:br/>
        <w:t xml:space="preserve">        message: 'Blood request not found' </w:t>
        <w:br/>
        <w:t xml:space="preserve">      });</w:t>
        <w:br/>
        <w:t xml:space="preserve">    }</w:t>
        <w:br/>
        <w:t xml:space="preserve">    </w:t>
        <w:br/>
        <w:t xml:space="preserve">    if (request.requesterId.toString() !== req.user._id.toString() &amp;&amp; </w:t>
        <w:br/>
        <w:t xml:space="preserve">        req.user.role !== 'admin') {</w:t>
        <w:br/>
        <w:t xml:space="preserve">      return res.status(403).json({ </w:t>
        <w:br/>
        <w:t xml:space="preserve">        success: false,</w:t>
        <w:br/>
        <w:t xml:space="preserve">        message: 'Not authorized to fulfill this request' </w:t>
        <w:br/>
        <w:t xml:space="preserve">      });</w:t>
        <w:br/>
        <w:t xml:space="preserve">    }</w:t>
        <w:br/>
        <w:t xml:space="preserve">    </w:t>
        <w:br/>
        <w:t xml:space="preserve">    await request.markAsFulfilled();</w:t>
        <w:br/>
        <w:t xml:space="preserve">    </w:t>
        <w:br/>
        <w:t xml:space="preserve">    res.json({</w:t>
        <w:br/>
        <w:t xml:space="preserve">      success: true,</w:t>
        <w:br/>
        <w:t xml:space="preserve">      message: 'Request marked as fulfilled',</w:t>
        <w:br/>
        <w:t xml:space="preserve">      request: request</w:t>
        <w:br/>
        <w:t xml:space="preserve">    });</w:t>
        <w:br/>
        <w:t xml:space="preserve">  } catch (error) {</w:t>
        <w:br/>
        <w:t xml:space="preserve">    console.error('Fulfill request error:', error);</w:t>
        <w:br/>
        <w:t xml:space="preserve">    res.status(500).json({ </w:t>
        <w:br/>
        <w:t xml:space="preserve">      success: false,</w:t>
        <w:br/>
        <w:t xml:space="preserve">      message: 'Failed to fulfill request',</w:t>
        <w:br/>
        <w:t xml:space="preserve">      error: error.message </w:t>
        <w:br/>
        <w:t xml:space="preserve">    });</w:t>
        <w:br/>
        <w:t xml:space="preserve">  }</w:t>
        <w:br/>
        <w:t>});</w:t>
        <w:br/>
        <w:br/>
        <w:t>export default router;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17. Collections</w:t>
      </w:r>
    </w:p>
    <w:p>
      <w:pPr/>
      <w:r>
        <w:t>📂 File Path: C:\Users\Admin\React\sai\project(hemo_connect)\server\routes\collections.js</w:t>
        <w:br/>
      </w:r>
    </w:p>
    <w:p>
      <w:r>
        <w:rPr>
          <w:b w:val="0"/>
        </w:rPr>
        <w:t>import express from 'express';</w:t>
        <w:br/>
        <w:t xml:space="preserve">import { </w:t>
        <w:br/>
        <w:t xml:space="preserve">  createCollection, </w:t>
        <w:br/>
        <w:t xml:space="preserve">  createMultipleCollections, </w:t>
        <w:br/>
        <w:t xml:space="preserve">  listCollections, </w:t>
        <w:br/>
        <w:t xml:space="preserve">  dropCollection, </w:t>
        <w:br/>
        <w:t xml:space="preserve">  validateCollectionName,</w:t>
        <w:br/>
        <w:t xml:space="preserve">  ensureCollection </w:t>
        <w:br/>
        <w:t>} from '../utils/collectionManager.js';</w:t>
        <w:br/>
        <w:t>import { authenticateToken, requireRole } from '../middleware/auth.js';</w:t>
        <w:br/>
        <w:br/>
        <w:t>const router = express.Router();</w:t>
        <w:br/>
        <w:br/>
        <w:t>/**</w:t>
        <w:br/>
        <w:t xml:space="preserve"> * GET /api/collections</w:t>
        <w:br/>
        <w:t xml:space="preserve"> * List all collections in the database</w:t>
        <w:br/>
        <w:t xml:space="preserve"> */</w:t>
        <w:br/>
        <w:t>router.get('/', authenticateToken, requireRole('admin'), async (req, res) =&gt; {</w:t>
        <w:br/>
        <w:t xml:space="preserve">  try {</w:t>
        <w:br/>
        <w:t xml:space="preserve">    const collections = await listCollections();</w:t>
        <w:br/>
        <w:t xml:space="preserve">    res.json({</w:t>
        <w:br/>
        <w:t xml:space="preserve">      success: true,</w:t>
        <w:br/>
        <w:t xml:space="preserve">      collections,</w:t>
        <w:br/>
        <w:t xml:space="preserve">      count: collections.length</w:t>
        <w:br/>
        <w:t xml:space="preserve">    });</w:t>
        <w:br/>
        <w:t xml:space="preserve">  } catch (error) {</w:t>
        <w:br/>
        <w:t xml:space="preserve">    console.error('List collections error:', error);</w:t>
        <w:br/>
        <w:t xml:space="preserve">    res.status(500).json({</w:t>
        <w:br/>
        <w:t xml:space="preserve">      success: false,</w:t>
        <w:br/>
        <w:t xml:space="preserve">      message: 'Failed to list collections',</w:t>
        <w:br/>
        <w:t xml:space="preserve">      error: error.message</w:t>
        <w:br/>
        <w:t xml:space="preserve">    });</w:t>
        <w:br/>
        <w:t xml:space="preserve">  }</w:t>
        <w:br/>
        <w:t>});</w:t>
        <w:br/>
        <w:br/>
        <w:t>/**</w:t>
        <w:br/>
        <w:t xml:space="preserve"> * POST /api/collections</w:t>
        <w:br/>
        <w:t xml:space="preserve"> * Create a new collection</w:t>
        <w:br/>
        <w:t xml:space="preserve"> * Body: { name: string, options?: object }</w:t>
        <w:br/>
        <w:t xml:space="preserve"> */</w:t>
        <w:br/>
        <w:t>router.post('/', authenticateToken, requireRole('admin'), async (req, res) =&gt; {</w:t>
        <w:br/>
        <w:t xml:space="preserve">  try {</w:t>
        <w:br/>
        <w:t xml:space="preserve">    const { name, options = {} } = req.body;</w:t>
        <w:br/>
        <w:br/>
        <w:t xml:space="preserve">    if (!name) {</w:t>
        <w:br/>
        <w:t xml:space="preserve">      return res.status(400).json({</w:t>
        <w:br/>
        <w:t xml:space="preserve">        success: false,</w:t>
        <w:br/>
        <w:t xml:space="preserve">        message: 'Collection name is required'</w:t>
        <w:br/>
        <w:t xml:space="preserve">      });</w:t>
        <w:br/>
        <w:t xml:space="preserve">    }</w:t>
        <w:br/>
        <w:br/>
        <w:t xml:space="preserve">    const result = await createCollection(name, options);</w:t>
        <w:br/>
        <w:t xml:space="preserve">    </w:t>
        <w:br/>
        <w:t xml:space="preserve">    if (result.success) {</w:t>
        <w:br/>
        <w:t xml:space="preserve">      res.status(201).json(result);</w:t>
        <w:br/>
        <w:t xml:space="preserve">    } else {</w:t>
        <w:br/>
        <w:t xml:space="preserve">      res.status(400).json(result);</w:t>
        <w:br/>
        <w:t xml:space="preserve">    }</w:t>
        <w:br/>
        <w:t xml:space="preserve">  } catch (error) {</w:t>
        <w:br/>
        <w:t xml:space="preserve">    console.error('Create collection error:', error);</w:t>
        <w:br/>
        <w:t xml:space="preserve">    res.status(500).json({</w:t>
        <w:br/>
        <w:t xml:space="preserve">      success: false,</w:t>
        <w:br/>
        <w:t xml:space="preserve">      message: 'Failed to create collection',</w:t>
        <w:br/>
        <w:t xml:space="preserve">      error: error.message</w:t>
        <w:br/>
        <w:t xml:space="preserve">    });</w:t>
        <w:br/>
        <w:t xml:space="preserve">  }</w:t>
        <w:br/>
        <w:t>});</w:t>
        <w:br/>
        <w:br/>
        <w:t>/**</w:t>
        <w:br/>
        <w:t xml:space="preserve"> * POST /api/collections/batch</w:t>
        <w:br/>
        <w:t xml:space="preserve"> * Create multiple collections at once</w:t>
        <w:br/>
        <w:t xml:space="preserve"> * Body: { names: string[], options?: object }</w:t>
        <w:br/>
        <w:t xml:space="preserve"> */</w:t>
        <w:br/>
        <w:t>router.post('/batch', authenticateToken, requireRole('admin'), async (req, res) =&gt; {</w:t>
        <w:br/>
        <w:t xml:space="preserve">  try {</w:t>
        <w:br/>
        <w:t xml:space="preserve">    const { names, options = {} } = req.body;</w:t>
        <w:br/>
        <w:br/>
        <w:t xml:space="preserve">    if (!names || !Array.isArray(names) || names.length === 0) {</w:t>
        <w:br/>
        <w:t xml:space="preserve">      return res.status(400).json({</w:t>
        <w:br/>
        <w:t xml:space="preserve">        success: false,</w:t>
        <w:br/>
        <w:t xml:space="preserve">        message: 'Array of collection names is required'</w:t>
        <w:br/>
        <w:t xml:space="preserve">      });</w:t>
        <w:br/>
        <w:t xml:space="preserve">    }</w:t>
        <w:br/>
        <w:br/>
        <w:t xml:space="preserve">    // Validate all names first</w:t>
        <w:br/>
        <w:t xml:space="preserve">    const validationErrors = [];</w:t>
        <w:br/>
        <w:t xml:space="preserve">    for (const name of names) {</w:t>
        <w:br/>
        <w:t xml:space="preserve">      const validation = validateCollectionName(name);</w:t>
        <w:br/>
        <w:t xml:space="preserve">      if (!validation.isValid) {</w:t>
        <w:br/>
        <w:t xml:space="preserve">        validationErrors.push({ name, error: validation.error });</w:t>
        <w:br/>
        <w:t xml:space="preserve">      }</w:t>
        <w:br/>
        <w:t xml:space="preserve">    }</w:t>
        <w:br/>
        <w:br/>
        <w:t xml:space="preserve">    if (validationErrors.length &gt; 0) {</w:t>
        <w:br/>
        <w:t xml:space="preserve">      return res.status(400).json({</w:t>
        <w:br/>
        <w:t xml:space="preserve">        success: false,</w:t>
        <w:br/>
        <w:t xml:space="preserve">        message: 'Some collection names are invalid',</w:t>
        <w:br/>
        <w:t xml:space="preserve">        errors: validationErrors</w:t>
        <w:br/>
        <w:t xml:space="preserve">      });</w:t>
        <w:br/>
        <w:t xml:space="preserve">    }</w:t>
        <w:br/>
        <w:br/>
        <w:t xml:space="preserve">    const results = await createMultipleCollections(names, options);</w:t>
        <w:br/>
        <w:t xml:space="preserve">    const successCount = Object.values(results).filter(r =&gt; r.success).length;</w:t>
        <w:br/>
        <w:t xml:space="preserve">    </w:t>
        <w:br/>
        <w:t xml:space="preserve">    res.status(201).json({</w:t>
        <w:br/>
        <w:t xml:space="preserve">      success: true,</w:t>
        <w:br/>
        <w:t xml:space="preserve">      message: `Created ${successCount}/${names.length} collections`,</w:t>
        <w:br/>
        <w:t xml:space="preserve">      results</w:t>
        <w:br/>
        <w:t xml:space="preserve">    });</w:t>
        <w:br/>
        <w:t xml:space="preserve">  } catch (error) {</w:t>
        <w:br/>
        <w:t xml:space="preserve">    console.error('Batch create collections error:', error);</w:t>
        <w:br/>
        <w:t xml:space="preserve">    res.status(500).json({</w:t>
        <w:br/>
        <w:t xml:space="preserve">      success: false,</w:t>
        <w:br/>
        <w:t xml:space="preserve">      message: 'Failed to create collections',</w:t>
        <w:br/>
        <w:t xml:space="preserve">      error: error.message</w:t>
        <w:br/>
        <w:t xml:space="preserve">    });</w:t>
        <w:br/>
        <w:t xml:space="preserve">  }</w:t>
        <w:br/>
        <w:t>});</w:t>
        <w:br/>
        <w:br/>
        <w:t>/**</w:t>
        <w:br/>
        <w:t xml:space="preserve"> * POST /api/collections/ensure</w:t>
        <w:br/>
        <w:t xml:space="preserve"> * Ensure a collection exists (create if it doesn't)</w:t>
        <w:br/>
        <w:t xml:space="preserve"> * Body: { name: string, options?: object }</w:t>
        <w:br/>
        <w:t xml:space="preserve"> */</w:t>
        <w:br/>
        <w:t>router.post('/ensure', authenticateToken, async (req, res) =&gt; {</w:t>
        <w:br/>
        <w:t xml:space="preserve">  try {</w:t>
        <w:br/>
        <w:t xml:space="preserve">    const { name, options = {} } = req.body;</w:t>
        <w:br/>
        <w:br/>
        <w:t xml:space="preserve">    if (!name) {</w:t>
        <w:br/>
        <w:t xml:space="preserve">      return res.status(400).json({</w:t>
        <w:br/>
        <w:t xml:space="preserve">        success: false,</w:t>
        <w:br/>
        <w:t xml:space="preserve">        message: 'Collection name is required'</w:t>
        <w:br/>
        <w:t xml:space="preserve">      });</w:t>
        <w:br/>
        <w:t xml:space="preserve">    }</w:t>
        <w:br/>
        <w:br/>
        <w:t xml:space="preserve">    const result = await createCollection(name, options);</w:t>
        <w:br/>
        <w:t xml:space="preserve">    res.json(result);</w:t>
        <w:br/>
        <w:t xml:space="preserve">  } catch (error) {</w:t>
        <w:br/>
        <w:t xml:space="preserve">    console.error('Ensure collection error:', error);</w:t>
        <w:br/>
        <w:t xml:space="preserve">    res.status(500).json({</w:t>
        <w:br/>
        <w:t xml:space="preserve">      success: false,</w:t>
        <w:br/>
        <w:t xml:space="preserve">      message: 'Failed to ensure collection exists',</w:t>
        <w:br/>
        <w:t xml:space="preserve">      error: error.message</w:t>
        <w:br/>
        <w:t xml:space="preserve">    });</w:t>
        <w:br/>
        <w:t xml:space="preserve">  }</w:t>
        <w:br/>
        <w:t>});</w:t>
        <w:br/>
        <w:br/>
        <w:t>/**</w:t>
        <w:br/>
        <w:t xml:space="preserve"> * DELETE /api/collections/:name</w:t>
        <w:br/>
        <w:t xml:space="preserve"> * Drop a collection (admin only)</w:t>
        <w:br/>
        <w:t xml:space="preserve"> */</w:t>
        <w:br/>
        <w:t>router.delete('/:name', authenticateToken, requireRole('admin'), async (req, res) =&gt; {</w:t>
        <w:br/>
        <w:t xml:space="preserve">  try {</w:t>
        <w:br/>
        <w:t xml:space="preserve">    const { name } = req.params;</w:t>
        <w:br/>
        <w:br/>
        <w:t xml:space="preserve">    if (!name) {</w:t>
        <w:br/>
        <w:t xml:space="preserve">      return res.status(400).json({</w:t>
        <w:br/>
        <w:t xml:space="preserve">        success: false,</w:t>
        <w:br/>
        <w:t xml:space="preserve">        message: 'Collection name is required'</w:t>
        <w:br/>
        <w:t xml:space="preserve">      });</w:t>
        <w:br/>
        <w:t xml:space="preserve">    }</w:t>
        <w:br/>
        <w:br/>
        <w:t xml:space="preserve">    const result = await dropCollection(name);</w:t>
        <w:br/>
        <w:t xml:space="preserve">    </w:t>
        <w:br/>
        <w:t xml:space="preserve">    if (result.success) {</w:t>
        <w:br/>
        <w:t xml:space="preserve">      res.json(result);</w:t>
        <w:br/>
        <w:t xml:space="preserve">    } else {</w:t>
        <w:br/>
        <w:t xml:space="preserve">      res.status(400).json(result);</w:t>
        <w:br/>
        <w:t xml:space="preserve">    }</w:t>
        <w:br/>
        <w:t xml:space="preserve">  } catch (error) {</w:t>
        <w:br/>
        <w:t xml:space="preserve">    console.error('Drop collection error:', error);</w:t>
        <w:br/>
        <w:t xml:space="preserve">    res.status(500).json({</w:t>
        <w:br/>
        <w:t xml:space="preserve">      success: false,</w:t>
        <w:br/>
        <w:t xml:space="preserve">      message: 'Failed to drop collection',</w:t>
        <w:br/>
        <w:t xml:space="preserve">      error: error.message</w:t>
        <w:br/>
        <w:t xml:space="preserve">    });</w:t>
        <w:br/>
        <w:t xml:space="preserve">  }</w:t>
        <w:br/>
        <w:t>});</w:t>
        <w:br/>
        <w:br/>
        <w:t>/**</w:t>
        <w:br/>
        <w:t xml:space="preserve"> * POST /api/collections/validate</w:t>
        <w:br/>
        <w:t xml:space="preserve"> * Validate a collection name</w:t>
        <w:br/>
        <w:t xml:space="preserve"> * Body: { name: string }</w:t>
        <w:br/>
        <w:t xml:space="preserve"> */</w:t>
        <w:br/>
        <w:t>router.post('/validate', async (req, res) =&gt; {</w:t>
        <w:br/>
        <w:t xml:space="preserve">  try {</w:t>
        <w:br/>
        <w:t xml:space="preserve">    const { name } = req.body;</w:t>
        <w:br/>
        <w:br/>
        <w:t xml:space="preserve">    if (!name) {</w:t>
        <w:br/>
        <w:t xml:space="preserve">      return res.status(400).json({</w:t>
        <w:br/>
        <w:t xml:space="preserve">        success: false,</w:t>
        <w:br/>
        <w:t xml:space="preserve">        message: 'Collection name is required'</w:t>
        <w:br/>
        <w:t xml:space="preserve">      });</w:t>
        <w:br/>
        <w:t xml:space="preserve">    }</w:t>
        <w:br/>
        <w:br/>
        <w:t xml:space="preserve">    const validation = validateCollectionName(name);</w:t>
        <w:br/>
        <w:t xml:space="preserve">    res.json({</w:t>
        <w:br/>
        <w:t xml:space="preserve">      success: true,</w:t>
        <w:br/>
        <w:t xml:space="preserve">      isValid: validation.isValid,</w:t>
        <w:br/>
        <w:t xml:space="preserve">      error: validation.error || null</w:t>
        <w:br/>
        <w:t xml:space="preserve">    });</w:t>
        <w:br/>
        <w:t xml:space="preserve">  } catch (error) {</w:t>
        <w:br/>
        <w:t xml:space="preserve">    console.error('Validate collection name error:', error);</w:t>
        <w:br/>
        <w:t xml:space="preserve">    res.status(500).json({</w:t>
        <w:br/>
        <w:t xml:space="preserve">      success: false,</w:t>
        <w:br/>
        <w:t xml:space="preserve">      message: 'Failed to validate collection name',</w:t>
        <w:br/>
        <w:t xml:space="preserve">      error: error.message</w:t>
        <w:br/>
        <w:t xml:space="preserve">    });</w:t>
        <w:br/>
        <w:t xml:space="preserve">  }</w:t>
        <w:br/>
        <w:t>});</w:t>
        <w:br/>
        <w:br/>
        <w:t>export default router;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18. Contact</w:t>
      </w:r>
    </w:p>
    <w:p>
      <w:pPr/>
      <w:r>
        <w:t>📂 File Path: C:\Users\Admin\React\sai\project(hemo_connect)\server\routes\contact.js</w:t>
        <w:br/>
      </w:r>
    </w:p>
    <w:p>
      <w:r>
        <w:rPr>
          <w:b w:val="0"/>
        </w:rPr>
        <w:t>import express from 'express';</w:t>
        <w:br/>
        <w:t>import ContactMessage from '../models/ContactMessage.js';</w:t>
        <w:br/>
        <w:br/>
        <w:t>const router = express.Router();</w:t>
        <w:br/>
        <w:br/>
        <w:t>// Handle contact form submission</w:t>
        <w:br/>
        <w:t>router.post('/', async (req, res) =&gt; {</w:t>
        <w:br/>
        <w:t xml:space="preserve">  try {</w:t>
        <w:br/>
        <w:t xml:space="preserve">    const { name, email, phone, subject, message, category, priority } = req.body;</w:t>
        <w:br/>
        <w:t xml:space="preserve">    </w:t>
        <w:br/>
        <w:t xml:space="preserve">    // Validate required fields</w:t>
        <w:br/>
        <w:t xml:space="preserve">    if (!name || !email || !subject || !message) {</w:t>
        <w:br/>
        <w:t xml:space="preserve">      return res.status(400).json({ </w:t>
        <w:br/>
        <w:t xml:space="preserve">        message: 'Name, email, subject, and message are required' </w:t>
        <w:br/>
        <w:t xml:space="preserve">      });</w:t>
        <w:br/>
        <w:t xml:space="preserve">    }</w:t>
        <w:br/>
        <w:t xml:space="preserve">    </w:t>
        <w:br/>
        <w:t xml:space="preserve">    // Create contact message</w:t>
        <w:br/>
        <w:t xml:space="preserve">    const contactMessage = new ContactMessage({</w:t>
        <w:br/>
        <w:t xml:space="preserve">      name,</w:t>
        <w:br/>
        <w:t xml:space="preserve">      email,</w:t>
        <w:br/>
        <w:t xml:space="preserve">      phone,</w:t>
        <w:br/>
        <w:t xml:space="preserve">      subject,</w:t>
        <w:br/>
        <w:t xml:space="preserve">      message,</w:t>
        <w:br/>
        <w:t xml:space="preserve">      category: category || 'general',</w:t>
        <w:br/>
        <w:t xml:space="preserve">      priority: priority || 'medium',</w:t>
        <w:br/>
        <w:t xml:space="preserve">      source: 'website',</w:t>
        <w:br/>
        <w:t xml:space="preserve">      userAgent: req.get('User-Agent'),</w:t>
        <w:br/>
        <w:t xml:space="preserve">      ipAddress: req.ip || req.connection.remoteAddress</w:t>
        <w:br/>
        <w:t xml:space="preserve">    });</w:t>
        <w:br/>
        <w:t xml:space="preserve">    </w:t>
        <w:br/>
        <w:t xml:space="preserve">    const savedMessage = await contactMessage.save();</w:t>
        <w:br/>
        <w:t xml:space="preserve">    console.log('Contact message saved:', savedMessage._id);</w:t>
        <w:br/>
        <w:t xml:space="preserve">    </w:t>
        <w:br/>
        <w:t xml:space="preserve">    res.status(201).json({ </w:t>
        <w:br/>
        <w:t xml:space="preserve">      success: true,</w:t>
        <w:br/>
        <w:t xml:space="preserve">      message: 'Thank you for your message. We will get back to you soon!',</w:t>
        <w:br/>
        <w:t xml:space="preserve">      id: savedMessage._id,</w:t>
        <w:br/>
        <w:t xml:space="preserve">      category: savedMessage.category,</w:t>
        <w:br/>
        <w:t xml:space="preserve">      priority: savedMessage.priority</w:t>
        <w:br/>
        <w:t xml:space="preserve">    });</w:t>
        <w:br/>
        <w:t xml:space="preserve">  } catch (error) {</w:t>
        <w:br/>
        <w:t xml:space="preserve">    console.error('Contact form error:', error);</w:t>
        <w:br/>
        <w:t xml:space="preserve">    res.status(500).json({ </w:t>
        <w:br/>
        <w:t xml:space="preserve">      success: false,</w:t>
        <w:br/>
        <w:t xml:space="preserve">      message: 'Failed to send message',</w:t>
        <w:br/>
        <w:t xml:space="preserve">      error: error.message </w:t>
        <w:br/>
        <w:t xml:space="preserve">    });</w:t>
        <w:br/>
        <w:t xml:space="preserve">  }</w:t>
        <w:br/>
        <w:t>});</w:t>
        <w:br/>
        <w:br/>
        <w:t>// Get all contact messages (admin only)</w:t>
        <w:br/>
        <w:t>router.get('/', async (req, res) =&gt; {</w:t>
        <w:br/>
        <w:t xml:space="preserve">  try {</w:t>
        <w:br/>
        <w:t xml:space="preserve">    const { status, category, priority, page = 1, limit = 10 } = req.query;</w:t>
        <w:br/>
        <w:t xml:space="preserve">    </w:t>
        <w:br/>
        <w:t xml:space="preserve">    const query = {};</w:t>
        <w:br/>
        <w:t xml:space="preserve">    if (status) query.status = status;</w:t>
        <w:br/>
        <w:t xml:space="preserve">    if (category) query.category = category;</w:t>
        <w:br/>
        <w:t xml:space="preserve">    if (priority) query.priority = priority;</w:t>
        <w:br/>
        <w:t xml:space="preserve">    </w:t>
        <w:br/>
        <w:t xml:space="preserve">    const messages = await ContactMessage.find(query)</w:t>
        <w:br/>
        <w:t xml:space="preserve">      .sort({ createdAt: -1 })</w:t>
        <w:br/>
        <w:t xml:space="preserve">      .limit(limit * 1)</w:t>
        <w:br/>
        <w:t xml:space="preserve">      .skip((page - 1) * limit)</w:t>
        <w:br/>
        <w:t xml:space="preserve">      .populate('response.respondedBy', 'name email');</w:t>
        <w:br/>
        <w:t xml:space="preserve">    </w:t>
        <w:br/>
        <w:t xml:space="preserve">    const total = await ContactMessage.countDocuments(query);</w:t>
        <w:br/>
        <w:t xml:space="preserve">    </w:t>
        <w:br/>
        <w:t xml:space="preserve">    res.json({</w:t>
        <w:br/>
        <w:t xml:space="preserve">      success: true,</w:t>
        <w:br/>
        <w:t xml:space="preserve">      messages,</w:t>
        <w:br/>
        <w:t xml:space="preserve">      pagination: {</w:t>
        <w:br/>
        <w:t xml:space="preserve">        current: page,</w:t>
        <w:br/>
        <w:t xml:space="preserve">        pages: Math.ceil(total / limit),</w:t>
        <w:br/>
        <w:t xml:space="preserve">        total</w:t>
        <w:br/>
        <w:t xml:space="preserve">      }</w:t>
        <w:br/>
        <w:t xml:space="preserve">    });</w:t>
        <w:br/>
        <w:t xml:space="preserve">  } catch (error) {</w:t>
        <w:br/>
        <w:t xml:space="preserve">    console.error('Get contact messages error:', error);</w:t>
        <w:br/>
        <w:t xml:space="preserve">    res.status(500).json({ </w:t>
        <w:br/>
        <w:t xml:space="preserve">      success: false,</w:t>
        <w:br/>
        <w:t xml:space="preserve">      message: 'Failed to fetch contact messages',</w:t>
        <w:br/>
        <w:t xml:space="preserve">      error: error.message </w:t>
        <w:br/>
        <w:t xml:space="preserve">    });</w:t>
        <w:br/>
        <w:t xml:space="preserve">  }</w:t>
        <w:br/>
        <w:t>});</w:t>
        <w:br/>
        <w:br/>
        <w:t>// Get contact message by ID</w:t>
        <w:br/>
        <w:t>router.get('/:id', async (req, res) =&gt; {</w:t>
        <w:br/>
        <w:t xml:space="preserve">  try {</w:t>
        <w:br/>
        <w:t xml:space="preserve">    const message = await ContactMessage.findById(req.params.id)</w:t>
        <w:br/>
        <w:t xml:space="preserve">      .populate('response.respondedBy', 'name email');</w:t>
        <w:br/>
        <w:t xml:space="preserve">    </w:t>
        <w:br/>
        <w:t xml:space="preserve">    if (!message) {</w:t>
        <w:br/>
        <w:t xml:space="preserve">      return res.status(404).json({ </w:t>
        <w:br/>
        <w:t xml:space="preserve">        success: false,</w:t>
        <w:br/>
        <w:t xml:space="preserve">        message: 'Contact message not found' </w:t>
        <w:br/>
        <w:t xml:space="preserve">      });</w:t>
        <w:br/>
        <w:t xml:space="preserve">    }</w:t>
        <w:br/>
        <w:t xml:space="preserve">    </w:t>
        <w:br/>
        <w:t xml:space="preserve">    res.json({</w:t>
        <w:br/>
        <w:t xml:space="preserve">      success: true,</w:t>
        <w:br/>
        <w:t xml:space="preserve">      message</w:t>
        <w:br/>
        <w:t xml:space="preserve">    });</w:t>
        <w:br/>
        <w:t xml:space="preserve">  } catch (error) {</w:t>
        <w:br/>
        <w:t xml:space="preserve">    console.error('Get contact message error:', error);</w:t>
        <w:br/>
        <w:t xml:space="preserve">    res.status(500).json({ </w:t>
        <w:br/>
        <w:t xml:space="preserve">      success: false,</w:t>
        <w:br/>
        <w:t xml:space="preserve">      message: 'Failed to fetch contact message',</w:t>
        <w:br/>
        <w:t xml:space="preserve">      error: error.message </w:t>
        <w:br/>
        <w:t xml:space="preserve">    });</w:t>
        <w:br/>
        <w:t xml:space="preserve">  }</w:t>
        <w:br/>
        <w:t>});</w:t>
        <w:br/>
        <w:br/>
        <w:t>// Update contact message status</w:t>
        <w:br/>
        <w:t>router.patch('/:id/status', async (req, res) =&gt; {</w:t>
        <w:br/>
        <w:t xml:space="preserve">  try {</w:t>
        <w:br/>
        <w:t xml:space="preserve">    const { status, responseMessage } = req.body;</w:t>
        <w:br/>
        <w:t xml:space="preserve">    </w:t>
        <w:br/>
        <w:t xml:space="preserve">    const message = await ContactMessage.findById(req.params.id);</w:t>
        <w:br/>
        <w:t xml:space="preserve">    if (!message) {</w:t>
        <w:br/>
        <w:t xml:space="preserve">      return res.status(404).json({ </w:t>
        <w:br/>
        <w:t xml:space="preserve">        success: false,</w:t>
        <w:br/>
        <w:t xml:space="preserve">        message: 'Contact message not found' </w:t>
        <w:br/>
        <w:t xml:space="preserve">      });</w:t>
        <w:br/>
        <w:t xml:space="preserve">    }</w:t>
        <w:br/>
        <w:t xml:space="preserve">    </w:t>
        <w:br/>
        <w:t xml:space="preserve">    if (status === 'responded' &amp;&amp; responseMessage) {</w:t>
        <w:br/>
        <w:t xml:space="preserve">      await message.markAsResponded(responseMessage, req.user?._id);</w:t>
        <w:br/>
        <w:t xml:space="preserve">    } else if (status === 'resolved') {</w:t>
        <w:br/>
        <w:t xml:space="preserve">      await message.markAsResolved();</w:t>
        <w:br/>
        <w:t xml:space="preserve">    } else {</w:t>
        <w:br/>
        <w:t xml:space="preserve">      message.status = status;</w:t>
        <w:br/>
        <w:t xml:space="preserve">      await message.save();</w:t>
        <w:br/>
        <w:t xml:space="preserve">    }</w:t>
        <w:br/>
        <w:t xml:space="preserve">    </w:t>
        <w:br/>
        <w:t xml:space="preserve">    res.json({</w:t>
        <w:br/>
        <w:t xml:space="preserve">      success: true,</w:t>
        <w:br/>
        <w:t xml:space="preserve">      message: 'Contact message updated successfully',</w:t>
        <w:br/>
        <w:t xml:space="preserve">      updatedMessage: message</w:t>
        <w:br/>
        <w:t xml:space="preserve">    });</w:t>
        <w:br/>
        <w:t xml:space="preserve">  } catch (error) {</w:t>
        <w:br/>
        <w:t xml:space="preserve">    console.error('Update contact message error:', error);</w:t>
        <w:br/>
        <w:t xml:space="preserve">    res.status(500).json({ </w:t>
        <w:br/>
        <w:t xml:space="preserve">      success: false,</w:t>
        <w:br/>
        <w:t xml:space="preserve">      message: 'Failed to update contact message',</w:t>
        <w:br/>
        <w:t xml:space="preserve">      error: error.message </w:t>
        <w:br/>
        <w:t xml:space="preserve">    });</w:t>
        <w:br/>
        <w:t xml:space="preserve">  }</w:t>
        <w:br/>
        <w:t>});</w:t>
        <w:br/>
        <w:br/>
        <w:t>export default router;</w:t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19. Donor Blood</w:t>
      </w:r>
    </w:p>
    <w:p>
      <w:pPr/>
      <w:r>
        <w:t>📂 File Path: C:\Users\Admin\React\sai\project(hemo_connect)\server\routes\donor-blood.js</w:t>
        <w:br/>
      </w:r>
    </w:p>
    <w:p>
      <w:r>
        <w:rPr>
          <w:b w:val="0"/>
        </w:rPr>
        <w:t>import express from 'express';</w:t>
        <w:br/>
        <w:t>import DonorBlood from '../models/DonorBlood.js';</w:t>
        <w:br/>
        <w:t>import { authenticateToken } from '../middleware/auth.js';</w:t>
        <w:br/>
        <w:br/>
        <w:t>const router = express.Router();</w:t>
        <w:br/>
        <w:br/>
        <w:t>// Create or update donor blood profile</w:t>
        <w:br/>
        <w:t>router.post('/', authenticateToken, async (req, res) =&gt; {</w:t>
        <w:br/>
        <w:t xml:space="preserve">  try {</w:t>
        <w:br/>
        <w:t xml:space="preserve">    if (req.user.role !== 'donor') {</w:t>
        <w:br/>
        <w:t xml:space="preserve">      return res.status(403).json({ </w:t>
        <w:br/>
        <w:t xml:space="preserve">        success: false,</w:t>
        <w:br/>
        <w:t xml:space="preserve">        message: 'Only donors can create blood profiles' </w:t>
        <w:br/>
        <w:t xml:space="preserve">      });</w:t>
        <w:br/>
        <w:t xml:space="preserve">    }</w:t>
        <w:br/>
        <w:t xml:space="preserve">    </w:t>
        <w:br/>
        <w:t xml:space="preserve">    const donorBloodData = {</w:t>
        <w:br/>
        <w:t xml:space="preserve">      ...req.body,</w:t>
        <w:br/>
        <w:t xml:space="preserve">      donorId: req.user._id,</w:t>
        <w:br/>
        <w:t xml:space="preserve">      donorName: req.user.name,</w:t>
        <w:br/>
        <w:t xml:space="preserve">      donorEmail: req.user.email,</w:t>
        <w:br/>
        <w:t xml:space="preserve">      donorPhone: req.user.phone</w:t>
        <w:br/>
        <w:t xml:space="preserve">    };</w:t>
        <w:br/>
        <w:t xml:space="preserve">    </w:t>
        <w:br/>
        <w:t xml:space="preserve">    // Check if profile already exists</w:t>
        <w:br/>
        <w:t xml:space="preserve">    let donorBlood = await DonorBlood.findOne({ donorId: req.user._id });</w:t>
        <w:br/>
        <w:t xml:space="preserve">    </w:t>
        <w:br/>
        <w:t xml:space="preserve">    if (donorBlood) {</w:t>
        <w:br/>
        <w:t xml:space="preserve">      // Update existing profile</w:t>
        <w:br/>
        <w:t xml:space="preserve">      Object.assign(donorBlood, donorBloodData);</w:t>
        <w:br/>
        <w:t xml:space="preserve">      await donorBlood.save();</w:t>
        <w:br/>
        <w:t xml:space="preserve">    } else {</w:t>
        <w:br/>
        <w:t xml:space="preserve">      // Create new profile</w:t>
        <w:br/>
        <w:t xml:space="preserve">      donorBlood = await DonorBlood.create(donorBloodData);</w:t>
        <w:br/>
        <w:t xml:space="preserve">    }</w:t>
        <w:br/>
        <w:t xml:space="preserve">    </w:t>
        <w:br/>
        <w:t xml:space="preserve">    console.log('Donor blood profile saved:', donorBlood._id);</w:t>
        <w:br/>
        <w:t xml:space="preserve">    </w:t>
        <w:br/>
        <w:t xml:space="preserve">    res.status(201).json({</w:t>
        <w:br/>
        <w:t xml:space="preserve">      success: true,</w:t>
        <w:br/>
        <w:t xml:space="preserve">      message: 'Donor blood profile saved successfully',</w:t>
        <w:br/>
        <w:t xml:space="preserve">      profile: donorBlood</w:t>
        <w:br/>
        <w:t xml:space="preserve">    });</w:t>
        <w:br/>
        <w:t xml:space="preserve">  } catch (error) {</w:t>
        <w:br/>
        <w:t xml:space="preserve">    console.error('Save donor blood profile error:', error);</w:t>
        <w:br/>
        <w:t xml:space="preserve">    res.status(500).json({ </w:t>
        <w:br/>
        <w:t xml:space="preserve">      success: false,</w:t>
        <w:br/>
        <w:t xml:space="preserve">      message: 'Failed to save donor blood profile',</w:t>
        <w:br/>
        <w:t xml:space="preserve">      error: error.message </w:t>
        <w:br/>
        <w:t xml:space="preserve">    });</w:t>
        <w:br/>
        <w:t xml:space="preserve">  }</w:t>
        <w:br/>
        <w:t>});</w:t>
        <w:br/>
        <w:br/>
        <w:t>// Get donor's own blood profile</w:t>
        <w:br/>
        <w:t>router.get('/my-profile', authenticateToken, async (req, res) =&gt; {</w:t>
        <w:br/>
        <w:t xml:space="preserve">  try {</w:t>
        <w:br/>
        <w:t xml:space="preserve">    if (req.user.role !== 'donor') {</w:t>
        <w:br/>
        <w:t xml:space="preserve">      return res.status(403).json({ </w:t>
        <w:br/>
        <w:t xml:space="preserve">        success: false,</w:t>
        <w:br/>
        <w:t xml:space="preserve">        message: 'Only donors can view blood profiles' </w:t>
        <w:br/>
        <w:t xml:space="preserve">      });</w:t>
        <w:br/>
        <w:t xml:space="preserve">    }</w:t>
        <w:br/>
        <w:t xml:space="preserve">    </w:t>
        <w:br/>
        <w:t xml:space="preserve">    const profile = await DonorBlood.findOne({ donorId: req.user._id });</w:t>
        <w:br/>
        <w:t xml:space="preserve">    </w:t>
        <w:br/>
        <w:t xml:space="preserve">    if (!profile) {</w:t>
        <w:br/>
        <w:t xml:space="preserve">      return res.status(404).json({ </w:t>
        <w:br/>
        <w:t xml:space="preserve">        success: false,</w:t>
        <w:br/>
        <w:t xml:space="preserve">        message: 'Blood profile not found. Please create your profile first.' </w:t>
        <w:br/>
        <w:t xml:space="preserve">      });</w:t>
        <w:br/>
        <w:t xml:space="preserve">    }</w:t>
        <w:br/>
        <w:t xml:space="preserve">    </w:t>
        <w:br/>
        <w:t xml:space="preserve">    res.json({</w:t>
        <w:br/>
        <w:t xml:space="preserve">      success: true,</w:t>
        <w:br/>
        <w:t xml:space="preserve">      profile</w:t>
        <w:br/>
        <w:t xml:space="preserve">    });</w:t>
        <w:br/>
        <w:t xml:space="preserve">  } catch (error) {</w:t>
        <w:br/>
        <w:t xml:space="preserve">    console.error('Get donor blood profile error:', error);</w:t>
        <w:br/>
        <w:t xml:space="preserve">    res.status(500).json({ </w:t>
        <w:br/>
        <w:t xml:space="preserve">      success: false,</w:t>
        <w:br/>
        <w:t xml:space="preserve">      message: 'Failed to fetch blood profile',</w:t>
        <w:br/>
        <w:t xml:space="preserve">      error: error.message </w:t>
        <w:br/>
        <w:t xml:space="preserve">    });</w:t>
        <w:br/>
        <w:t xml:space="preserve">  }</w:t>
        <w:br/>
        <w:t>});</w:t>
        <w:br/>
        <w:br/>
        <w:t>// Get eligible donors for blood group</w:t>
        <w:br/>
        <w:t>router.get('/eligible/:bloodGroup', async (req, res) =&gt; {</w:t>
        <w:br/>
        <w:t xml:space="preserve">  try {</w:t>
        <w:br/>
        <w:t xml:space="preserve">    const { bloodGroup } = req.params;</w:t>
        <w:br/>
        <w:t xml:space="preserve">    const { location } = req.query;</w:t>
        <w:br/>
        <w:t xml:space="preserve">    </w:t>
        <w:br/>
        <w:t xml:space="preserve">    const eligibleDonors = await DonorBlood.findEligibleDonors(bloodGroup, location);</w:t>
        <w:br/>
        <w:t xml:space="preserve">    </w:t>
        <w:br/>
        <w:t xml:space="preserve">    res.json({</w:t>
        <w:br/>
        <w:t xml:space="preserve">      success: true,</w:t>
        <w:br/>
        <w:t xml:space="preserve">      donors: eligibleDonors,</w:t>
        <w:br/>
        <w:t xml:space="preserve">      count: eligibleDonors.length</w:t>
        <w:br/>
        <w:t xml:space="preserve">    });</w:t>
        <w:br/>
        <w:t xml:space="preserve">  } catch (error) {</w:t>
        <w:br/>
        <w:t xml:space="preserve">    console.error('Get eligible donors error:', error);</w:t>
        <w:br/>
        <w:t xml:space="preserve">    res.status(500).json({ </w:t>
        <w:br/>
        <w:t xml:space="preserve">      success: false,</w:t>
        <w:br/>
        <w:t xml:space="preserve">      message: 'Failed to fetch eligible donors',</w:t>
        <w:br/>
        <w:t xml:space="preserve">      error: error.message </w:t>
        <w:br/>
        <w:t xml:space="preserve">    });</w:t>
        <w:br/>
        <w:t xml:space="preserve">  }</w:t>
        <w:br/>
        <w:t>});</w:t>
        <w:br/>
        <w:br/>
        <w:t>// Get all available donors</w:t>
        <w:br/>
        <w:t>router.get('/available', async (req, res) =&gt; {</w:t>
        <w:br/>
        <w:t xml:space="preserve">  try {</w:t>
        <w:br/>
        <w:t xml:space="preserve">    const { bloodGroup, location, page = 1, limit = 10 } = req.query;</w:t>
        <w:br/>
        <w:t xml:space="preserve">    </w:t>
        <w:br/>
        <w:t xml:space="preserve">    const query = {</w:t>
        <w:br/>
        <w:t xml:space="preserve">      'availability.isAvailable': true,</w:t>
        <w:br/>
        <w:t xml:space="preserve">      isEligible: true,</w:t>
        <w:br/>
        <w:t xml:space="preserve">      status: 'active'</w:t>
        <w:br/>
        <w:t xml:space="preserve">    };</w:t>
        <w:br/>
        <w:t xml:space="preserve">    </w:t>
        <w:br/>
        <w:t xml:space="preserve">    if (bloodGroup) query.bloodGroup = bloodGroup;</w:t>
        <w:br/>
        <w:t xml:space="preserve">    if (location) {</w:t>
        <w:br/>
        <w:t xml:space="preserve">      query['availability.preferredLocations'] = { $regex: location, $options: 'i' };</w:t>
        <w:br/>
        <w:t xml:space="preserve">    }</w:t>
        <w:br/>
        <w:t xml:space="preserve">    </w:t>
        <w:br/>
        <w:t xml:space="preserve">    const donors = await DonorBlood.find(query)</w:t>
        <w:br/>
        <w:t xml:space="preserve">      .sort({ 'stats.responseRate': -1, 'stats.lastActiveDate': -1 })</w:t>
        <w:br/>
        <w:t xml:space="preserve">      .limit(limit * 1)</w:t>
        <w:br/>
        <w:t xml:space="preserve">      .skip((page - 1) * limit)</w:t>
        <w:br/>
        <w:t xml:space="preserve">      .select('-medicalHistory -donationHistory');</w:t>
        <w:br/>
        <w:t xml:space="preserve">    </w:t>
        <w:br/>
        <w:t xml:space="preserve">    const total = await DonorBlood.countDocuments(query);</w:t>
        <w:br/>
        <w:t xml:space="preserve">    </w:t>
        <w:br/>
        <w:t xml:space="preserve">    res.json({</w:t>
        <w:br/>
        <w:t xml:space="preserve">      success: true,</w:t>
        <w:br/>
        <w:t xml:space="preserve">      donors,</w:t>
        <w:br/>
        <w:t xml:space="preserve">      pagination: {</w:t>
        <w:br/>
        <w:t xml:space="preserve">        current: page,</w:t>
        <w:br/>
        <w:t xml:space="preserve">        pages: Math.ceil(total / limit),</w:t>
        <w:br/>
        <w:t xml:space="preserve">        total</w:t>
        <w:br/>
        <w:t xml:space="preserve">      }</w:t>
        <w:br/>
        <w:t xml:space="preserve">    });</w:t>
        <w:br/>
        <w:t xml:space="preserve">  } catch (error) {</w:t>
        <w:br/>
        <w:t xml:space="preserve">    console.error('Get available donors error:', error);</w:t>
        <w:br/>
        <w:t xml:space="preserve">    res.status(500).json({ </w:t>
        <w:br/>
        <w:t xml:space="preserve">      success: false,</w:t>
        <w:br/>
        <w:t xml:space="preserve">      message: 'Failed to fetch available donors',</w:t>
        <w:br/>
        <w:t xml:space="preserve">      error: error.message </w:t>
        <w:br/>
        <w:t xml:space="preserve">    });</w:t>
        <w:br/>
        <w:t xml:space="preserve">  }</w:t>
        <w:br/>
        <w:t>});</w:t>
        <w:br/>
        <w:br/>
        <w:t>// Get emergency donors</w:t>
        <w:br/>
        <w:t>router.get('/emergency/:bloodGroup', async (req, res) =&gt; {</w:t>
        <w:br/>
        <w:t xml:space="preserve">  try {</w:t>
        <w:br/>
        <w:t xml:space="preserve">    const { bloodGroup } = req.params;</w:t>
        <w:br/>
        <w:t xml:space="preserve">    </w:t>
        <w:br/>
        <w:t xml:space="preserve">    const emergencyDonors = await DonorBlood.findEmergencyDonors(bloodGroup);</w:t>
        <w:br/>
        <w:t xml:space="preserve">    </w:t>
        <w:br/>
        <w:t xml:space="preserve">    res.json({</w:t>
        <w:br/>
        <w:t xml:space="preserve">      success: true,</w:t>
        <w:br/>
        <w:t xml:space="preserve">      donors: emergencyDonors,</w:t>
        <w:br/>
        <w:t xml:space="preserve">      count: emergencyDonors.length</w:t>
        <w:br/>
        <w:t xml:space="preserve">    });</w:t>
        <w:br/>
        <w:t xml:space="preserve">  } catch (error) {</w:t>
        <w:br/>
        <w:t xml:space="preserve">    console.error('Get emergency donors error:', error);</w:t>
        <w:br/>
        <w:t xml:space="preserve">    res.status(500).json({ </w:t>
        <w:br/>
        <w:t xml:space="preserve">      success: false,</w:t>
        <w:br/>
        <w:t xml:space="preserve">      message: 'Failed to fetch emergency donors',</w:t>
        <w:br/>
        <w:t xml:space="preserve">      error: error.message </w:t>
        <w:br/>
        <w:t xml:space="preserve">    });</w:t>
        <w:br/>
        <w:t xml:space="preserve">  }</w:t>
        <w:br/>
        <w:t>});</w:t>
        <w:br/>
        <w:br/>
        <w:t>// Update donor availability</w:t>
        <w:br/>
        <w:t>router.patch('/availability', authenticateToken, async (req, res) =&gt; {</w:t>
        <w:br/>
        <w:t xml:space="preserve">  try {</w:t>
        <w:br/>
        <w:t xml:space="preserve">    if (req.user.role !== 'donor') {</w:t>
        <w:br/>
        <w:t xml:space="preserve">      return res.status(403).json({ </w:t>
        <w:br/>
        <w:t xml:space="preserve">        success: false,</w:t>
        <w:br/>
        <w:t xml:space="preserve">        message: 'Only donors can update availability' </w:t>
        <w:br/>
        <w:t xml:space="preserve">      });</w:t>
        <w:br/>
        <w:t xml:space="preserve">    }</w:t>
        <w:br/>
        <w:t xml:space="preserve">    </w:t>
        <w:br/>
        <w:t xml:space="preserve">    const { isAvailable, reason } = req.body;</w:t>
        <w:br/>
        <w:t xml:space="preserve">    </w:t>
        <w:br/>
        <w:t xml:space="preserve">    const profile = await DonorBlood.findOne({ donorId: req.user._id });</w:t>
        <w:br/>
        <w:t xml:space="preserve">    if (!profile) {</w:t>
        <w:br/>
        <w:t xml:space="preserve">      return res.status(404).json({ </w:t>
        <w:br/>
        <w:t xml:space="preserve">        success: false,</w:t>
        <w:br/>
        <w:t xml:space="preserve">        message: 'Blood profile not found' </w:t>
        <w:br/>
        <w:t xml:space="preserve">      });</w:t>
        <w:br/>
        <w:t xml:space="preserve">    }</w:t>
        <w:br/>
        <w:t xml:space="preserve">    </w:t>
        <w:br/>
        <w:t xml:space="preserve">    await profile.updateAvailability(isAvailable, reason);</w:t>
        <w:br/>
        <w:t xml:space="preserve">    </w:t>
        <w:br/>
        <w:t xml:space="preserve">    res.json({</w:t>
        <w:br/>
        <w:t xml:space="preserve">      success: true,</w:t>
        <w:br/>
        <w:t xml:space="preserve">      message: 'Availability updated successfully',</w:t>
        <w:br/>
        <w:t xml:space="preserve">      profile: profile</w:t>
        <w:br/>
        <w:t xml:space="preserve">    });</w:t>
        <w:br/>
        <w:t xml:space="preserve">  } catch (error) {</w:t>
        <w:br/>
        <w:t xml:space="preserve">    console.error('Update availability error:', error);</w:t>
        <w:br/>
        <w:t xml:space="preserve">    res.status(500).json({ </w:t>
        <w:br/>
        <w:t xml:space="preserve">      success: false,</w:t>
        <w:br/>
        <w:t xml:space="preserve">      message: 'Failed to update availability',</w:t>
        <w:br/>
        <w:t xml:space="preserve">      error: error.message </w:t>
        <w:br/>
        <w:t xml:space="preserve">    });</w:t>
        <w:br/>
        <w:t xml:space="preserve">  }</w:t>
        <w:br/>
        <w:t>});</w:t>
        <w:br/>
        <w:br/>
        <w:t>// Add donation record</w:t>
        <w:br/>
        <w:t>router.post('/donation', authenticateToken, async (req, res) =&gt; {</w:t>
        <w:br/>
        <w:t xml:space="preserve">  try {</w:t>
        <w:br/>
        <w:t xml:space="preserve">    if (req.user.role !== 'donor') {</w:t>
        <w:br/>
        <w:t xml:space="preserve">      return res.status(403).json({ </w:t>
        <w:br/>
        <w:t xml:space="preserve">        success: false,</w:t>
        <w:br/>
        <w:t xml:space="preserve">        message: 'Only donors can add donation records' </w:t>
        <w:br/>
        <w:t xml:space="preserve">      });</w:t>
        <w:br/>
        <w:t xml:space="preserve">    }</w:t>
        <w:br/>
        <w:t xml:space="preserve">    </w:t>
        <w:br/>
        <w:t xml:space="preserve">    const profile = await DonorBlood.findOne({ donorId: req.user._id });</w:t>
        <w:br/>
        <w:t xml:space="preserve">    if (!profile) {</w:t>
        <w:br/>
        <w:t xml:space="preserve">      return res.status(404).json({ </w:t>
        <w:br/>
        <w:t xml:space="preserve">        success: false,</w:t>
        <w:br/>
        <w:t xml:space="preserve">        message: 'Blood profile not found' </w:t>
        <w:br/>
        <w:t xml:space="preserve">      });</w:t>
        <w:br/>
        <w:t xml:space="preserve">    }</w:t>
        <w:br/>
        <w:t xml:space="preserve">    </w:t>
        <w:br/>
        <w:t xml:space="preserve">    await profile.addDonation(req.body);</w:t>
        <w:br/>
        <w:t xml:space="preserve">    </w:t>
        <w:br/>
        <w:t xml:space="preserve">    res.json({</w:t>
        <w:br/>
        <w:t xml:space="preserve">      success: true,</w:t>
        <w:br/>
        <w:t xml:space="preserve">      message: 'Donation record added successfully',</w:t>
        <w:br/>
        <w:t xml:space="preserve">      profile: profile</w:t>
        <w:br/>
        <w:t xml:space="preserve">    });</w:t>
        <w:br/>
        <w:t xml:space="preserve">  } catch (error) {</w:t>
        <w:br/>
        <w:t xml:space="preserve">    console.error('Add donation record error:', error);</w:t>
        <w:br/>
        <w:t xml:space="preserve">    res.status(500).json({ </w:t>
        <w:br/>
        <w:t xml:space="preserve">      success: false,</w:t>
        <w:br/>
        <w:t xml:space="preserve">      message: 'Failed to add donation record',</w:t>
        <w:br/>
        <w:t xml:space="preserve">      error: error.message </w:t>
        <w:br/>
        <w:t xml:space="preserve">    });</w:t>
        <w:br/>
        <w:t xml:space="preserve">  }</w:t>
        <w:br/>
        <w:t>});</w:t>
        <w:br/>
        <w:br/>
        <w:t>// Get donation history</w:t>
        <w:br/>
        <w:t>router.get('/donation-history', authenticateToken, async (req, res) =&gt; {</w:t>
        <w:br/>
        <w:t xml:space="preserve">  try {</w:t>
        <w:br/>
        <w:t xml:space="preserve">    if (req.user.role !== 'donor') {</w:t>
        <w:br/>
        <w:t xml:space="preserve">      return res.status(403).json({ </w:t>
        <w:br/>
        <w:t xml:space="preserve">        success: false,</w:t>
        <w:br/>
        <w:t xml:space="preserve">        message: 'Only donors can view donation history' </w:t>
        <w:br/>
        <w:t xml:space="preserve">      });</w:t>
        <w:br/>
        <w:t xml:space="preserve">    }</w:t>
        <w:br/>
        <w:t xml:space="preserve">    </w:t>
        <w:br/>
        <w:t xml:space="preserve">    let profile = await DonorBlood.findOne({ donorId: req.user._id })</w:t>
        <w:br/>
        <w:t xml:space="preserve">      .select('donationHistory totalDonations totalUnitsDonated');</w:t>
        <w:br/>
        <w:br/>
        <w:t xml:space="preserve">    if (!profile) {</w:t>
        <w:br/>
        <w:t xml:space="preserve">      // Auto-create donor profile if missing</w:t>
        <w:br/>
        <w:t xml:space="preserve">      profile = await DonorBlood.create({</w:t>
        <w:br/>
        <w:t xml:space="preserve">        donorId: req.user._id,</w:t>
        <w:br/>
        <w:t xml:space="preserve">        donorName: req.user.name,</w:t>
        <w:br/>
        <w:t xml:space="preserve">        donorEmail: req.user.email,</w:t>
        <w:br/>
        <w:t xml:space="preserve">        donorPhone: req.user.phone,</w:t>
        <w:br/>
        <w:t xml:space="preserve">        bloodGroup: req.user.bloodGroup || 'O+',</w:t>
        <w:br/>
        <w:t xml:space="preserve">        rhFactor: 'positive',</w:t>
        <w:br/>
        <w:t xml:space="preserve">        physicalInfo: { age: 30, weight: 60, height: 170, gender: 'other' },</w:t>
        <w:br/>
        <w:t xml:space="preserve">      });</w:t>
        <w:br/>
        <w:t xml:space="preserve">    }</w:t>
        <w:br/>
        <w:br/>
        <w:t xml:space="preserve">    res.json({</w:t>
        <w:br/>
        <w:t xml:space="preserve">      success: true,</w:t>
        <w:br/>
        <w:t xml:space="preserve">      donationHistory: profile.donationHistory,</w:t>
        <w:br/>
        <w:t xml:space="preserve">      totalDonations: profile.totalDonations,</w:t>
        <w:br/>
        <w:t xml:space="preserve">      totalUnitsDonated: profile.totalUnitsDonated</w:t>
        <w:br/>
        <w:t xml:space="preserve">    });</w:t>
        <w:br/>
        <w:t xml:space="preserve">  } catch (error) {</w:t>
        <w:br/>
        <w:t xml:space="preserve">    console.error('Get donation history error:', error);</w:t>
        <w:br/>
        <w:t xml:space="preserve">    res.status(500).json({ </w:t>
        <w:br/>
        <w:t xml:space="preserve">      success: false,</w:t>
        <w:br/>
        <w:t xml:space="preserve">      message: 'Failed to fetch donation history',</w:t>
        <w:br/>
        <w:t xml:space="preserve">      error: error.message </w:t>
        <w:br/>
        <w:t xml:space="preserve">    });</w:t>
        <w:br/>
        <w:t xml:space="preserve">  }</w:t>
        <w:br/>
        <w:t>});</w:t>
        <w:br/>
        <w:br/>
        <w:t>// Update donor statistics</w:t>
        <w:br/>
        <w:t>router.patch('/stats', authenticateToken, async (req, res) =&gt; {</w:t>
        <w:br/>
        <w:t xml:space="preserve">  try {</w:t>
        <w:br/>
        <w:t xml:space="preserve">    if (req.user.role !== 'donor') {</w:t>
        <w:br/>
        <w:t xml:space="preserve">      return res.status(403).json({ </w:t>
        <w:br/>
        <w:t xml:space="preserve">        success: false,</w:t>
        <w:br/>
        <w:t xml:space="preserve">        message: 'Only donors can update statistics' </w:t>
        <w:br/>
        <w:t xml:space="preserve">      });</w:t>
        <w:br/>
        <w:t xml:space="preserve">    }</w:t>
        <w:br/>
        <w:t xml:space="preserve">    </w:t>
        <w:br/>
        <w:t xml:space="preserve">    const { requestType } = req.body;</w:t>
        <w:br/>
        <w:t xml:space="preserve">    </w:t>
        <w:br/>
        <w:t xml:space="preserve">    const profile = await DonorBlood.findOne({ donorId: req.user._id });</w:t>
        <w:br/>
        <w:t xml:space="preserve">    if (!profile) {</w:t>
        <w:br/>
        <w:t xml:space="preserve">      return res.status(404).json({ </w:t>
        <w:br/>
        <w:t xml:space="preserve">        success: false,</w:t>
        <w:br/>
        <w:t xml:space="preserve">        message: 'Blood profile not found' </w:t>
        <w:br/>
        <w:t xml:space="preserve">      });</w:t>
        <w:br/>
        <w:t xml:space="preserve">    }</w:t>
        <w:br/>
        <w:t xml:space="preserve">    </w:t>
        <w:br/>
        <w:t xml:space="preserve">    await profile.updateStats(requestType);</w:t>
        <w:br/>
        <w:t xml:space="preserve">    </w:t>
        <w:br/>
        <w:t xml:space="preserve">    res.json({</w:t>
        <w:br/>
        <w:t xml:space="preserve">      success: true,</w:t>
        <w:br/>
        <w:t xml:space="preserve">      message: 'Statistics updated successfully',</w:t>
        <w:br/>
        <w:t xml:space="preserve">      stats: profile.stats</w:t>
        <w:br/>
        <w:t xml:space="preserve">    });</w:t>
        <w:br/>
        <w:t xml:space="preserve">  } catch (error) {</w:t>
        <w:br/>
        <w:t xml:space="preserve">    console.error('Update stats error:', error);</w:t>
        <w:br/>
        <w:t xml:space="preserve">    res.status(500).json({ </w:t>
        <w:br/>
        <w:t xml:space="preserve">      success: false,</w:t>
        <w:br/>
        <w:t xml:space="preserve">      message: 'Failed to update statistics',</w:t>
        <w:br/>
        <w:t xml:space="preserve">      error: error.message </w:t>
        <w:br/>
        <w:t xml:space="preserve">    });</w:t>
        <w:br/>
        <w:t xml:space="preserve">  }</w:t>
        <w:br/>
        <w:t>});</w:t>
        <w:br/>
        <w:br/>
        <w:t>// Suspend donor (admin only)</w:t>
        <w:br/>
        <w:t>router.patch('/:id/suspend', authenticateToken, async (req, res) =&gt; {</w:t>
        <w:br/>
        <w:t xml:space="preserve">  try {</w:t>
        <w:br/>
        <w:t xml:space="preserve">    if (req.user.role !== 'admin') {</w:t>
        <w:br/>
        <w:t xml:space="preserve">      return res.status(403).json({ </w:t>
        <w:br/>
        <w:t xml:space="preserve">        success: false,</w:t>
        <w:br/>
        <w:t xml:space="preserve">        message: 'Only admins can suspend donors' </w:t>
        <w:br/>
        <w:t xml:space="preserve">      });</w:t>
        <w:br/>
        <w:t xml:space="preserve">    }</w:t>
        <w:br/>
        <w:t xml:space="preserve">    </w:t>
        <w:br/>
        <w:t xml:space="preserve">    const { reason } = req.body;</w:t>
        <w:br/>
        <w:t xml:space="preserve">    const donorId = req.params.id;</w:t>
        <w:br/>
        <w:t xml:space="preserve">    </w:t>
        <w:br/>
        <w:t xml:space="preserve">    const profile = await DonorBlood.findOne({ donorId });</w:t>
        <w:br/>
        <w:t xml:space="preserve">    if (!profile) {</w:t>
        <w:br/>
        <w:t xml:space="preserve">      return res.status(404).json({ </w:t>
        <w:br/>
        <w:t xml:space="preserve">        success: false,</w:t>
        <w:br/>
        <w:t xml:space="preserve">        message: 'Donor profile not found' </w:t>
        <w:br/>
        <w:t xml:space="preserve">      });</w:t>
        <w:br/>
        <w:t xml:space="preserve">    }</w:t>
        <w:br/>
        <w:t xml:space="preserve">    </w:t>
        <w:br/>
        <w:t xml:space="preserve">    await profile.suspend(reason);</w:t>
        <w:br/>
        <w:t xml:space="preserve">    </w:t>
        <w:br/>
        <w:t xml:space="preserve">    res.json({</w:t>
        <w:br/>
        <w:t xml:space="preserve">      success: true,</w:t>
        <w:br/>
        <w:t xml:space="preserve">      message: 'Donor suspended successfully',</w:t>
        <w:br/>
        <w:t xml:space="preserve">      profile: profile</w:t>
        <w:br/>
        <w:t xml:space="preserve">    });</w:t>
        <w:br/>
        <w:t xml:space="preserve">  } catch (error) {</w:t>
        <w:br/>
        <w:t xml:space="preserve">    console.error('Suspend donor error:', error);</w:t>
        <w:br/>
        <w:t xml:space="preserve">    res.status(500).json({ </w:t>
        <w:br/>
        <w:t xml:space="preserve">      success: false,</w:t>
        <w:br/>
        <w:t xml:space="preserve">      message: 'Failed to suspend donor',</w:t>
        <w:br/>
        <w:t xml:space="preserve">      error: error.message </w:t>
        <w:br/>
        <w:t xml:space="preserve">    });</w:t>
        <w:br/>
        <w:t xml:space="preserve">  }</w:t>
        <w:br/>
        <w:t>});</w:t>
        <w:br/>
        <w:br/>
        <w:t>// Activate donor (admin only)</w:t>
        <w:br/>
        <w:t>router.patch('/:id/activate', authenticateToken, async (req, res) =&gt; {</w:t>
        <w:br/>
        <w:t xml:space="preserve">  try {</w:t>
        <w:br/>
        <w:t xml:space="preserve">    if (req.user.role !== 'admin') {</w:t>
        <w:br/>
        <w:t xml:space="preserve">      return res.status(403).json({ </w:t>
        <w:br/>
        <w:t xml:space="preserve">        success: false,</w:t>
        <w:br/>
        <w:t xml:space="preserve">        message: 'Only admins can activate donors' </w:t>
        <w:br/>
        <w:t xml:space="preserve">      });</w:t>
        <w:br/>
        <w:t xml:space="preserve">    }</w:t>
        <w:br/>
        <w:t xml:space="preserve">    </w:t>
        <w:br/>
        <w:t xml:space="preserve">    const donorId = req.params.id;</w:t>
        <w:br/>
        <w:t xml:space="preserve">    </w:t>
        <w:br/>
        <w:t xml:space="preserve">    const profile = await DonorBlood.findOne({ donorId });</w:t>
        <w:br/>
        <w:t xml:space="preserve">    if (!profile) {</w:t>
        <w:br/>
        <w:t xml:space="preserve">      return res.status(404).json({ </w:t>
        <w:br/>
        <w:t xml:space="preserve">        success: false,</w:t>
        <w:br/>
        <w:t xml:space="preserve">        message: 'Donor profile not found' </w:t>
        <w:br/>
        <w:t xml:space="preserve">      });</w:t>
        <w:br/>
        <w:t xml:space="preserve">    }</w:t>
        <w:br/>
        <w:t xml:space="preserve">    </w:t>
        <w:br/>
        <w:t xml:space="preserve">    await profile.activate();</w:t>
        <w:br/>
        <w:t xml:space="preserve">    </w:t>
        <w:br/>
        <w:t xml:space="preserve">    res.json({</w:t>
        <w:br/>
        <w:t xml:space="preserve">      success: true,</w:t>
        <w:br/>
        <w:t xml:space="preserve">      message: 'Donor activated successfully',</w:t>
        <w:br/>
        <w:t xml:space="preserve">      profile: profile</w:t>
        <w:br/>
        <w:t xml:space="preserve">    });</w:t>
        <w:br/>
        <w:t xml:space="preserve">  } catch (error) {</w:t>
        <w:br/>
        <w:t xml:space="preserve">    console.error('Activate donor error:', error);</w:t>
        <w:br/>
        <w:t xml:space="preserve">    res.status(500).json({ </w:t>
        <w:br/>
        <w:t xml:space="preserve">      success: false,</w:t>
        <w:br/>
        <w:t xml:space="preserve">      message: 'Failed to activate donor',</w:t>
        <w:br/>
        <w:t xml:space="preserve">      error: error.message </w:t>
        <w:br/>
        <w:t xml:space="preserve">    });</w:t>
        <w:br/>
        <w:t xml:space="preserve">  }</w:t>
        <w:br/>
        <w:t>});</w:t>
        <w:br/>
        <w:br/>
        <w:t>export default router;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20. Dynamic Models</w:t>
      </w:r>
    </w:p>
    <w:p>
      <w:pPr/>
      <w:r>
        <w:t>📂 File Path: C:\Users\Admin\React\sai\project(hemo_connect)\server\routes\dynamic-models.js</w:t>
        <w:br/>
      </w:r>
    </w:p>
    <w:p>
      <w:r>
        <w:rPr>
          <w:b w:val="0"/>
        </w:rPr>
        <w:t>import express from 'express';</w:t>
        <w:br/>
        <w:t>import { createDynamicModel, createModelFromDefinition, ModelFactory } from '../utils/modelFactory.js';</w:t>
        <w:br/>
        <w:t>import { authenticateToken, requireRole } from '../middleware/auth.js';</w:t>
        <w:br/>
        <w:br/>
        <w:t>const router = express.Router();</w:t>
        <w:br/>
        <w:br/>
        <w:t>/**</w:t>
        <w:br/>
        <w:t xml:space="preserve"> * POST /api/dynamic-models</w:t>
        <w:br/>
        <w:t xml:space="preserve"> * Create a new model dynamically</w:t>
        <w:br/>
        <w:t xml:space="preserve"> * Body: { name: string, schema: object, collectionName?: string, options?: object }</w:t>
        <w:br/>
        <w:t xml:space="preserve"> */</w:t>
        <w:br/>
        <w:t>router.post('/', authenticateToken, requireRole('admin'), async (req, res) =&gt; {</w:t>
        <w:br/>
        <w:t xml:space="preserve">  try {</w:t>
        <w:br/>
        <w:t xml:space="preserve">    const { name, schema, collectionName, options = {} } = req.body;</w:t>
        <w:br/>
        <w:br/>
        <w:t xml:space="preserve">    if (!name || !schema) {</w:t>
        <w:br/>
        <w:t xml:space="preserve">      return res.status(400).json({</w:t>
        <w:br/>
        <w:t xml:space="preserve">        success: false,</w:t>
        <w:br/>
        <w:t xml:space="preserve">        message: 'Model name and schema are required'</w:t>
        <w:br/>
        <w:t xml:space="preserve">      });</w:t>
        <w:br/>
        <w:t xml:space="preserve">    }</w:t>
        <w:br/>
        <w:br/>
        <w:t xml:space="preserve">    const model = await createModelFromDefinition(name, schema, collectionName, options);</w:t>
        <w:br/>
        <w:t xml:space="preserve">    </w:t>
        <w:br/>
        <w:t xml:space="preserve">    res.status(201).json({</w:t>
        <w:br/>
        <w:t xml:space="preserve">      success: true,</w:t>
        <w:br/>
        <w:t xml:space="preserve">      message: `Model '${name}' created successfully`,</w:t>
        <w:br/>
        <w:t xml:space="preserve">      modelName: name,</w:t>
        <w:br/>
        <w:t xml:space="preserve">      collectionName: collectionName || name.toLowerCase()</w:t>
        <w:br/>
        <w:t xml:space="preserve">    });</w:t>
        <w:br/>
        <w:t xml:space="preserve">  } catch (error) {</w:t>
        <w:br/>
        <w:t xml:space="preserve">    console.error('Create dynamic model error:', error);</w:t>
        <w:br/>
        <w:t xml:space="preserve">    res.status(500).json({</w:t>
        <w:br/>
        <w:t xml:space="preserve">      success: false,</w:t>
        <w:br/>
        <w:t xml:space="preserve">      message: 'Failed to create dynamic model',</w:t>
        <w:br/>
        <w:t xml:space="preserve">      error: error.message</w:t>
        <w:br/>
        <w:t xml:space="preserve">    });</w:t>
        <w:br/>
        <w:t xml:space="preserve">  }</w:t>
        <w:br/>
        <w:t>});</w:t>
        <w:br/>
        <w:br/>
        <w:t>/**</w:t>
        <w:br/>
        <w:t xml:space="preserve"> * POST /api/dynamic-models/simple</w:t>
        <w:br/>
        <w:t xml:space="preserve"> * Create a simple model with basic fields</w:t>
        <w:br/>
        <w:t xml:space="preserve"> * Body: { name: string, fields?: object, collectionName?: string }</w:t>
        <w:br/>
        <w:t xml:space="preserve"> */</w:t>
        <w:br/>
        <w:t>router.post('/simple', authenticateToken, requireRole('admin'), async (req, res) =&gt; {</w:t>
        <w:br/>
        <w:t xml:space="preserve">  try {</w:t>
        <w:br/>
        <w:t xml:space="preserve">    const { name, fields = {}, collectionName } = req.body;</w:t>
        <w:br/>
        <w:br/>
        <w:t xml:space="preserve">    if (!name) {</w:t>
        <w:br/>
        <w:t xml:space="preserve">      return res.status(400).json({</w:t>
        <w:br/>
        <w:t xml:space="preserve">        success: false,</w:t>
        <w:br/>
        <w:t xml:space="preserve">        message: 'Model name is required'</w:t>
        <w:br/>
        <w:t xml:space="preserve">      });</w:t>
        <w:br/>
        <w:t xml:space="preserve">    }</w:t>
        <w:br/>
        <w:br/>
        <w:t xml:space="preserve">    const model = await ModelFactory.createSimple(name, fields, collectionName);</w:t>
        <w:br/>
        <w:t xml:space="preserve">    </w:t>
        <w:br/>
        <w:t xml:space="preserve">    res.status(201).json({</w:t>
        <w:br/>
        <w:t xml:space="preserve">      success: true,</w:t>
        <w:br/>
        <w:t xml:space="preserve">      message: `Simple model '${name}' created successfully`,</w:t>
        <w:br/>
        <w:t xml:space="preserve">      modelName: name,</w:t>
        <w:br/>
        <w:t xml:space="preserve">      collectionName: collectionName || name.toLowerCase()</w:t>
        <w:br/>
        <w:t xml:space="preserve">    });</w:t>
        <w:br/>
        <w:t xml:space="preserve">  } catch (error) {</w:t>
        <w:br/>
        <w:t xml:space="preserve">    console.error('Create simple model error:', error);</w:t>
        <w:br/>
        <w:t xml:space="preserve">    res.status(500).json({</w:t>
        <w:br/>
        <w:t xml:space="preserve">      success: false,</w:t>
        <w:br/>
        <w:t xml:space="preserve">      message: 'Failed to create simple model',</w:t>
        <w:br/>
        <w:t xml:space="preserve">      error: error.message</w:t>
        <w:br/>
        <w:t xml:space="preserve">    });</w:t>
        <w:br/>
        <w:t xml:space="preserve">  }</w:t>
        <w:br/>
        <w:t>});</w:t>
        <w:br/>
        <w:br/>
        <w:t>/**</w:t>
        <w:br/>
        <w:t xml:space="preserve"> * POST /api/dynamic-models/user-related</w:t>
        <w:br/>
        <w:t xml:space="preserve"> * Create a user-related model</w:t>
        <w:br/>
        <w:t xml:space="preserve"> * Body: { name: string, fields?: object, collectionName?: string }</w:t>
        <w:br/>
        <w:t xml:space="preserve"> */</w:t>
        <w:br/>
        <w:t>router.post('/user-related', authenticateToken, requireRole('admin'), async (req, res) =&gt; {</w:t>
        <w:br/>
        <w:t xml:space="preserve">  try {</w:t>
        <w:br/>
        <w:t xml:space="preserve">    const { name, fields = {}, collectionName } = req.body;</w:t>
        <w:br/>
        <w:br/>
        <w:t xml:space="preserve">    if (!name) {</w:t>
        <w:br/>
        <w:t xml:space="preserve">      return res.status(400).json({</w:t>
        <w:br/>
        <w:t xml:space="preserve">        success: false,</w:t>
        <w:br/>
        <w:t xml:space="preserve">        message: 'Model name is required'</w:t>
        <w:br/>
        <w:t xml:space="preserve">      });</w:t>
        <w:br/>
        <w:t xml:space="preserve">    }</w:t>
        <w:br/>
        <w:br/>
        <w:t xml:space="preserve">    const model = await ModelFactory.createUserRelated(name, fields, collectionName);</w:t>
        <w:br/>
        <w:t xml:space="preserve">    </w:t>
        <w:br/>
        <w:t xml:space="preserve">    res.status(201).json({</w:t>
        <w:br/>
        <w:t xml:space="preserve">      success: true,</w:t>
        <w:br/>
        <w:t xml:space="preserve">      message: `User-related model '${name}' created successfully`,</w:t>
        <w:br/>
        <w:t xml:space="preserve">      modelName: name,</w:t>
        <w:br/>
        <w:t xml:space="preserve">      collectionName: collectionName || name.toLowerCase()</w:t>
        <w:br/>
        <w:t xml:space="preserve">    });</w:t>
        <w:br/>
        <w:t xml:space="preserve">  } catch (error) {</w:t>
        <w:br/>
        <w:t xml:space="preserve">    console.error('Create user-related model error:', error);</w:t>
        <w:br/>
        <w:t xml:space="preserve">    res.status(500).json({</w:t>
        <w:br/>
        <w:t xml:space="preserve">      success: false,</w:t>
        <w:br/>
        <w:t xml:space="preserve">      message: 'Failed to create user-related model',</w:t>
        <w:br/>
        <w:t xml:space="preserve">      error: error.message</w:t>
        <w:br/>
        <w:t xml:space="preserve">    });</w:t>
        <w:br/>
        <w:t xml:space="preserve">  }</w:t>
        <w:br/>
        <w:t>});</w:t>
        <w:br/>
        <w:br/>
        <w:t>/**</w:t>
        <w:br/>
        <w:t xml:space="preserve"> * POST /api/dynamic-models/content</w:t>
        <w:br/>
        <w:t xml:space="preserve"> * Create a content model</w:t>
        <w:br/>
        <w:t xml:space="preserve"> * Body: { name: string, fields?: object, collectionName?: string }</w:t>
        <w:br/>
        <w:t xml:space="preserve"> */</w:t>
        <w:br/>
        <w:t>router.post('/content', authenticateToken, requireRole('admin'), async (req, res) =&gt; {</w:t>
        <w:br/>
        <w:t xml:space="preserve">  try {</w:t>
        <w:br/>
        <w:t xml:space="preserve">    const { name, fields = {}, collectionName } = req.body;</w:t>
        <w:br/>
        <w:br/>
        <w:t xml:space="preserve">    if (!name) {</w:t>
        <w:br/>
        <w:t xml:space="preserve">      return res.status(400).json({</w:t>
        <w:br/>
        <w:t xml:space="preserve">        success: false,</w:t>
        <w:br/>
        <w:t xml:space="preserve">        message: 'Model name is required'</w:t>
        <w:br/>
        <w:t xml:space="preserve">      });</w:t>
        <w:br/>
        <w:t xml:space="preserve">    }</w:t>
        <w:br/>
        <w:br/>
        <w:t xml:space="preserve">    const model = await ModelFactory.createContent(name, fields, collectionName);</w:t>
        <w:br/>
        <w:t xml:space="preserve">    </w:t>
        <w:br/>
        <w:t xml:space="preserve">    res.status(201).json({</w:t>
        <w:br/>
        <w:t xml:space="preserve">      success: true,</w:t>
        <w:br/>
        <w:t xml:space="preserve">      message: `Content model '${name}' created successfully`,</w:t>
        <w:br/>
        <w:t xml:space="preserve">      modelName: name,</w:t>
        <w:br/>
        <w:t xml:space="preserve">      collectionName: collectionName || name.toLowerCase()</w:t>
        <w:br/>
        <w:t xml:space="preserve">    });</w:t>
        <w:br/>
        <w:t xml:space="preserve">  } catch (error) {</w:t>
        <w:br/>
        <w:t xml:space="preserve">    console.error('Create content model error:', error);</w:t>
        <w:br/>
        <w:t xml:space="preserve">    res.status(500).json({</w:t>
        <w:br/>
        <w:t xml:space="preserve">      success: false,</w:t>
        <w:br/>
        <w:t xml:space="preserve">      message: 'Failed to create content model',</w:t>
        <w:br/>
        <w:t xml:space="preserve">      error: error.message</w:t>
        <w:br/>
        <w:t xml:space="preserve">    });</w:t>
        <w:br/>
        <w:t xml:space="preserve">  }</w:t>
        <w:br/>
        <w:t>});</w:t>
        <w:br/>
        <w:br/>
        <w:t>/**</w:t>
        <w:br/>
        <w:t xml:space="preserve"> * POST /api/dynamic-models/transaction</w:t>
        <w:br/>
        <w:t xml:space="preserve"> * Create a transaction model</w:t>
        <w:br/>
        <w:t xml:space="preserve"> * Body: { name: string, fields?: object, collectionName?: string }</w:t>
        <w:br/>
        <w:t xml:space="preserve"> */</w:t>
        <w:br/>
        <w:t>router.post('/transaction', authenticateToken, requireRole('admin'), async (req, res) =&gt; {</w:t>
        <w:br/>
        <w:t xml:space="preserve">  try {</w:t>
        <w:br/>
        <w:t xml:space="preserve">    const { name, fields = {}, collectionName } = req.body;</w:t>
        <w:br/>
        <w:br/>
        <w:t xml:space="preserve">    if (!name) {</w:t>
        <w:br/>
        <w:t xml:space="preserve">      return res.status(400).json({</w:t>
        <w:br/>
        <w:t xml:space="preserve">        success: false,</w:t>
        <w:br/>
        <w:t xml:space="preserve">        message: 'Model name is required'</w:t>
        <w:br/>
        <w:t xml:space="preserve">      });</w:t>
        <w:br/>
        <w:t xml:space="preserve">    }</w:t>
        <w:br/>
        <w:br/>
        <w:t xml:space="preserve">    const model = await ModelFactory.createTransaction(name, fields, collectionName);</w:t>
        <w:br/>
        <w:t xml:space="preserve">    </w:t>
        <w:br/>
        <w:t xml:space="preserve">    res.status(201).json({</w:t>
        <w:br/>
        <w:t xml:space="preserve">      success: true,</w:t>
        <w:br/>
        <w:t xml:space="preserve">      message: `Transaction model '${name}' created successfully`,</w:t>
        <w:br/>
        <w:t xml:space="preserve">      modelName: name,</w:t>
        <w:br/>
        <w:t xml:space="preserve">      collectionName: collectionName || name.toLowerCase()</w:t>
        <w:br/>
        <w:t xml:space="preserve">    });</w:t>
        <w:br/>
        <w:t xml:space="preserve">  } catch (error) {</w:t>
        <w:br/>
        <w:t xml:space="preserve">    console.error('Create transaction model error:', error);</w:t>
        <w:br/>
        <w:t xml:space="preserve">    res.status(500).json({</w:t>
        <w:br/>
        <w:t xml:space="preserve">      success: false,</w:t>
        <w:br/>
        <w:t xml:space="preserve">      message: 'Failed to create transaction model',</w:t>
        <w:br/>
        <w:t xml:space="preserve">      error: error.message</w:t>
        <w:br/>
        <w:t xml:space="preserve">    });</w:t>
        <w:br/>
        <w:t xml:space="preserve">  }</w:t>
        <w:br/>
        <w:t>});</w:t>
        <w:br/>
        <w:br/>
        <w:t>/**</w:t>
        <w:br/>
        <w:t xml:space="preserve"> * GET /api/dynamic-models/templates</w:t>
        <w:br/>
        <w:t xml:space="preserve"> * Get available model templates</w:t>
        <w:br/>
        <w:t xml:space="preserve"> */</w:t>
        <w:br/>
        <w:t>router.get('/templates', authenticateToken, (req, res) =&gt; {</w:t>
        <w:br/>
        <w:t xml:space="preserve">  const templates = {</w:t>
        <w:br/>
        <w:t xml:space="preserve">    simple: {</w:t>
        <w:br/>
        <w:t xml:space="preserve">      description: 'Basic model with name, description, and isActive fields',</w:t>
        <w:br/>
        <w:t xml:space="preserve">      fields: {</w:t>
        <w:br/>
        <w:t xml:space="preserve">        name: { type: 'String', required: true },</w:t>
        <w:br/>
        <w:t xml:space="preserve">        description: { type: 'String' },</w:t>
        <w:br/>
        <w:t xml:space="preserve">        isActive: { type: 'Boolean', default: true }</w:t>
        <w:br/>
        <w:t xml:space="preserve">      }</w:t>
        <w:br/>
        <w:t xml:space="preserve">    },</w:t>
        <w:br/>
        <w:t xml:space="preserve">    userRelated: {</w:t>
        <w:br/>
        <w:t xml:space="preserve">      description: 'Model with user references and audit fields',</w:t>
        <w:br/>
        <w:t xml:space="preserve">      fields: {</w:t>
        <w:br/>
        <w:t xml:space="preserve">        userId: { type: 'ObjectId', ref: 'User', required: true },</w:t>
        <w:br/>
        <w:t xml:space="preserve">        createdBy: { type: 'ObjectId', ref: 'User' },</w:t>
        <w:br/>
        <w:t xml:space="preserve">        updatedBy: { type: 'ObjectId', ref: 'User' }</w:t>
        <w:br/>
        <w:t xml:space="preserve">      }</w:t>
        <w:br/>
        <w:t xml:space="preserve">    },</w:t>
        <w:br/>
        <w:t xml:space="preserve">    content: {</w:t>
        <w:br/>
        <w:t xml:space="preserve">      description: 'Content model for posts, articles, etc.',</w:t>
        <w:br/>
        <w:t xml:space="preserve">      fields: {</w:t>
        <w:br/>
        <w:t xml:space="preserve">        title: { type: 'String', required: true },</w:t>
        <w:br/>
        <w:t xml:space="preserve">        content: { type: 'String', required: true },</w:t>
        <w:br/>
        <w:t xml:space="preserve">        author: { type: 'ObjectId', ref: 'User', required: true },</w:t>
        <w:br/>
        <w:t xml:space="preserve">        tags: { type: '[String]' },</w:t>
        <w:br/>
        <w:t xml:space="preserve">        isPublished: { type: 'Boolean', default: false },</w:t>
        <w:br/>
        <w:t xml:space="preserve">        views: { type: 'Number', default: 0 },</w:t>
        <w:br/>
        <w:t xml:space="preserve">        likes: { type: 'Number', default: 0 }</w:t>
        <w:br/>
        <w:t xml:space="preserve">      }</w:t>
        <w:br/>
        <w:t xml:space="preserve">    },</w:t>
        <w:br/>
        <w:t xml:space="preserve">    transaction: {</w:t>
        <w:br/>
        <w:t xml:space="preserve">      description: 'Transaction/audit model',</w:t>
        <w:br/>
        <w:t xml:space="preserve">      fields: {</w:t>
        <w:br/>
        <w:t xml:space="preserve">        type: { type: 'String', required: true },</w:t>
        <w:br/>
        <w:t xml:space="preserve">        amount: { type: 'Number' },</w:t>
        <w:br/>
        <w:t xml:space="preserve">        currency: { type: 'String', default: 'USD' },</w:t>
        <w:br/>
        <w:t xml:space="preserve">        fromUser: { type: 'ObjectId', ref: 'User' },</w:t>
        <w:br/>
        <w:t xml:space="preserve">        toUser: { type: 'ObjectId', ref: 'User' },</w:t>
        <w:br/>
        <w:t xml:space="preserve">        status: { type: 'String', enum: ['pending', 'completed', 'failed', 'cancelled'], default: 'pending' },</w:t>
        <w:br/>
        <w:t xml:space="preserve">        reference: { type: 'String' },</w:t>
        <w:br/>
        <w:t xml:space="preserve">        metadata: { type: 'Mixed' }</w:t>
        <w:br/>
        <w:t xml:space="preserve">      }</w:t>
        <w:br/>
        <w:t xml:space="preserve">    }</w:t>
        <w:br/>
        <w:t xml:space="preserve">  };</w:t>
        <w:br/>
        <w:br/>
        <w:t xml:space="preserve">  res.json({</w:t>
        <w:br/>
        <w:t xml:space="preserve">    success: true,</w:t>
        <w:br/>
        <w:t xml:space="preserve">    templates</w:t>
        <w:br/>
        <w:t xml:space="preserve">  });</w:t>
        <w:br/>
        <w:t>});</w:t>
        <w:br/>
        <w:br/>
        <w:t>export default router;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21. Notifications</w:t>
      </w:r>
    </w:p>
    <w:p>
      <w:pPr/>
      <w:r>
        <w:t>📂 File Path: C:\Users\Admin\React\sai\project(hemo_connect)\server\routes\notifications.js</w:t>
        <w:br/>
      </w:r>
    </w:p>
    <w:p>
      <w:r>
        <w:rPr>
          <w:b w:val="0"/>
        </w:rPr>
        <w:t>import express from 'express';</w:t>
        <w:br/>
        <w:t>import Notification from '../models/Notification.js';</w:t>
        <w:br/>
        <w:t>import { authenticateToken } from '../middleware/auth.js';</w:t>
        <w:br/>
        <w:br/>
        <w:t>const router = express.Router();</w:t>
        <w:br/>
        <w:br/>
        <w:t>// Create a notification</w:t>
        <w:br/>
        <w:t>router.post('/', authenticateToken, async (req, res) =&gt; {</w:t>
        <w:br/>
        <w:t xml:space="preserve">  try {</w:t>
        <w:br/>
        <w:t xml:space="preserve">    const { type, title, message } = req.body;</w:t>
        <w:br/>
        <w:t xml:space="preserve">    const notification = await Notification.create({</w:t>
        <w:br/>
        <w:t xml:space="preserve">      userId: req.user._id,</w:t>
        <w:br/>
        <w:t xml:space="preserve">      type,</w:t>
        <w:br/>
        <w:t xml:space="preserve">      title,</w:t>
        <w:br/>
        <w:t xml:space="preserve">      message,</w:t>
        <w:br/>
        <w:t xml:space="preserve">    });</w:t>
        <w:br/>
        <w:t xml:space="preserve">    res.status(201).json(notification);</w:t>
        <w:br/>
        <w:t xml:space="preserve">  } catch (error) {</w:t>
        <w:br/>
        <w:t xml:space="preserve">    console.error('Create notification error:', error);</w:t>
        <w:br/>
        <w:t xml:space="preserve">    res.status(500).json({ message: 'Failed to create notification' });</w:t>
        <w:br/>
        <w:t xml:space="preserve">  }</w:t>
        <w:br/>
        <w:t>});</w:t>
        <w:br/>
        <w:br/>
        <w:t>// Get all notifications for user</w:t>
        <w:br/>
        <w:t>router.get('/', authenticateToken, async (req, res) =&gt; {</w:t>
        <w:br/>
        <w:t xml:space="preserve">  try {</w:t>
        <w:br/>
        <w:t xml:space="preserve">    const notifications = await Notification.find({ userId: req.user._id }).sort({ timestamp: -1 });</w:t>
        <w:br/>
        <w:t xml:space="preserve">    res.json(notifications);</w:t>
        <w:br/>
        <w:t xml:space="preserve">  } catch (error) {</w:t>
        <w:br/>
        <w:t xml:space="preserve">    console.error('Get notifications error:', error);</w:t>
        <w:br/>
        <w:t xml:space="preserve">    res.status(500).json({ message: 'Failed to fetch notifications' });</w:t>
        <w:br/>
        <w:t xml:space="preserve">  }</w:t>
        <w:br/>
        <w:t>});</w:t>
        <w:br/>
        <w:br/>
        <w:t>// Mark notification as read</w:t>
        <w:br/>
        <w:t>router.put('/:id/read', authenticateToken, async (req, res) =&gt; {</w:t>
        <w:br/>
        <w:t xml:space="preserve">  try {</w:t>
        <w:br/>
        <w:t xml:space="preserve">    const notification = await Notification.findOneAndUpdate(</w:t>
        <w:br/>
        <w:t xml:space="preserve">      { _id: req.params.id, userId: req.user._id },</w:t>
        <w:br/>
        <w:t xml:space="preserve">      { isRead: true },</w:t>
        <w:br/>
        <w:t xml:space="preserve">      { new: true }</w:t>
        <w:br/>
        <w:t xml:space="preserve">    );</w:t>
        <w:br/>
        <w:t xml:space="preserve">    if (!notification) {</w:t>
        <w:br/>
        <w:t xml:space="preserve">      return res.status(404).json({ message: 'Notification not found' });</w:t>
        <w:br/>
        <w:t xml:space="preserve">    }</w:t>
        <w:br/>
        <w:t xml:space="preserve">    res.json(notification);</w:t>
        <w:br/>
        <w:t xml:space="preserve">  } catch (error) {</w:t>
        <w:br/>
        <w:t xml:space="preserve">    console.error('Mark notification read error:', error);</w:t>
        <w:br/>
        <w:t xml:space="preserve">    res.status(500).json({ message: 'Failed to mark notification as read' });</w:t>
        <w:br/>
        <w:t xml:space="preserve">  }</w:t>
        <w:br/>
        <w:t>});</w:t>
        <w:br/>
        <w:br/>
        <w:t>export default router;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22. Requests</w:t>
      </w:r>
    </w:p>
    <w:p>
      <w:pPr/>
      <w:r>
        <w:t>📂 File Path: C:\Users\Admin\React\sai\project(hemo_connect)\server\routes\requests.js</w:t>
        <w:br/>
      </w:r>
    </w:p>
    <w:p>
      <w:r>
        <w:rPr>
          <w:b w:val="0"/>
        </w:rPr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23. Users</w:t>
      </w:r>
    </w:p>
    <w:p>
      <w:pPr/>
      <w:r>
        <w:t>📂 File Path: C:\Users\Admin\React\sai\project(hemo_connect)\server\routes\users.js</w:t>
        <w:br/>
      </w:r>
    </w:p>
    <w:p>
      <w:r>
        <w:rPr>
          <w:b w:val="0"/>
        </w:rPr>
        <w:br/>
        <w:t>import express from 'express';</w:t>
        <w:br/>
        <w:t>import bcrypt from 'bcryptjs';</w:t>
        <w:br/>
        <w:t>import User from '../models/User.js';</w:t>
        <w:br/>
        <w:t>import { authenticateToken } from '../middleware/auth.js';</w:t>
        <w:br/>
        <w:br/>
        <w:t>const router = express.Router();</w:t>
        <w:br/>
        <w:br/>
        <w:t>// Update password</w:t>
        <w:br/>
        <w:t>router.put('/update-password', authenticateToken, async (req, res) =&gt; {</w:t>
        <w:br/>
        <w:t xml:space="preserve">  try {</w:t>
        <w:br/>
        <w:t xml:space="preserve">    const { oldPassword, newPassword } = req.body;</w:t>
        <w:br/>
        <w:t xml:space="preserve">    const user = await User.findById(req.user._id);</w:t>
        <w:br/>
        <w:t xml:space="preserve">    if (!user) {</w:t>
        <w:br/>
        <w:t xml:space="preserve">      return res.status(404).json({ message: 'User not found' });</w:t>
        <w:br/>
        <w:t xml:space="preserve">    }</w:t>
        <w:br/>
        <w:t xml:space="preserve">    const isMatch = await bcrypt.compare(oldPassword, user.password);</w:t>
        <w:br/>
        <w:t xml:space="preserve">    if (!isMatch) {</w:t>
        <w:br/>
        <w:t xml:space="preserve">      return res.status(400).json({ message: 'Old password is incorrect' });</w:t>
        <w:br/>
        <w:t xml:space="preserve">    }</w:t>
        <w:br/>
        <w:t xml:space="preserve">    user.password = await bcrypt.hash(newPassword, 12);</w:t>
        <w:br/>
        <w:t xml:space="preserve">    user.updatedAt = new Date();</w:t>
        <w:br/>
        <w:t xml:space="preserve">    await user.save();</w:t>
        <w:br/>
        <w:t xml:space="preserve">    res.json({ message: 'Password updated successfully' });</w:t>
        <w:br/>
        <w:t xml:space="preserve">  } catch (error) {</w:t>
        <w:br/>
        <w:t xml:space="preserve">    console.error('Password update error:', error);</w:t>
        <w:br/>
        <w:t xml:space="preserve">    res.status(500).json({ message: 'Failed to update password' });</w:t>
        <w:br/>
        <w:t xml:space="preserve">  }</w:t>
        <w:br/>
        <w:t>});</w:t>
        <w:br/>
        <w:br/>
        <w:t>// Update profile picture</w:t>
        <w:br/>
        <w:t>router.put('/profile-pic', authenticateToken, async (req, res) =&gt; {</w:t>
        <w:br/>
        <w:t xml:space="preserve">  try {</w:t>
        <w:br/>
        <w:t xml:space="preserve">    const { profilePic } = req.body;</w:t>
        <w:br/>
        <w:t xml:space="preserve">    const user = await User.findByIdAndUpdate(</w:t>
        <w:br/>
        <w:t xml:space="preserve">      req.user._id,</w:t>
        <w:br/>
        <w:t xml:space="preserve">      { profilePic, updatedAt: new Date() },</w:t>
        <w:br/>
        <w:t xml:space="preserve">      { new: true }</w:t>
        <w:br/>
        <w:t xml:space="preserve">    );</w:t>
        <w:br/>
        <w:t xml:space="preserve">    if (!user) {</w:t>
        <w:br/>
        <w:t xml:space="preserve">      return res.status(404).json({ message: 'User not found' });</w:t>
        <w:br/>
        <w:t xml:space="preserve">    }</w:t>
        <w:br/>
        <w:t xml:space="preserve">    res.json({ message: 'Profile picture updated', profilePic: user.profilePic });</w:t>
        <w:br/>
        <w:t xml:space="preserve">  } catch (error) {</w:t>
        <w:br/>
        <w:t xml:space="preserve">    console.error('Profile pic update error:', error);</w:t>
        <w:br/>
        <w:t xml:space="preserve">    res.status(500).json({ message: 'Failed to update profile picture' });</w:t>
        <w:br/>
        <w:t xml:space="preserve">  }</w:t>
        <w:br/>
        <w:t>});</w:t>
        <w:br/>
        <w:br/>
        <w:t>// Complete profile setup</w:t>
        <w:br/>
        <w:t>router.post('/complete-profile', authenticateToken, async (req, res) =&gt; {</w:t>
        <w:br/>
        <w:t xml:space="preserve">  try {</w:t>
        <w:br/>
        <w:t xml:space="preserve">    const updateData = {</w:t>
        <w:br/>
        <w:t xml:space="preserve">      ...req.body,</w:t>
        <w:br/>
        <w:t xml:space="preserve">      profileComplete: true,</w:t>
        <w:br/>
        <w:t xml:space="preserve">      updatedAt: new Date(),</w:t>
        <w:br/>
        <w:t xml:space="preserve">    };</w:t>
        <w:br/>
        <w:t xml:space="preserve">    let userId = req.user._id;</w:t>
        <w:br/>
        <w:t xml:space="preserve">    if (typeof userId !== 'string') userId = String(userId);</w:t>
        <w:br/>
        <w:t xml:space="preserve">    console.log('Profile setup for userId:', userId);</w:t>
        <w:br/>
        <w:t xml:space="preserve">    const updatedUser = await User.findByIdAndUpdate(userId, updateData, { new: true });</w:t>
        <w:br/>
        <w:t xml:space="preserve">    if (!updatedUser) {</w:t>
        <w:br/>
        <w:t xml:space="preserve">      console.error('Profile setup failed: User not found for userId', userId);</w:t>
        <w:br/>
        <w:t xml:space="preserve">      return res.status(404).json({ message: 'User not found', userId });</w:t>
        <w:br/>
        <w:t xml:space="preserve">    }</w:t>
        <w:br/>
        <w:t xml:space="preserve">    res.json(updatedUser);</w:t>
        <w:br/>
        <w:t xml:space="preserve">  } catch (error) {</w:t>
        <w:br/>
        <w:t xml:space="preserve">    console.error('Profile setup error:', error);</w:t>
        <w:br/>
        <w:t xml:space="preserve">    res.status(500).json({ message: 'Failed to complete profile setup' });</w:t>
        <w:br/>
        <w:t xml:space="preserve">  }</w:t>
        <w:br/>
        <w:t>});</w:t>
        <w:br/>
        <w:br/>
        <w:t>// Save draft profile</w:t>
        <w:br/>
        <w:t>router.post('/save-draft', authenticateToken, async (req, res) =&gt; {</w:t>
        <w:br/>
        <w:t xml:space="preserve">  try {</w:t>
        <w:br/>
        <w:t xml:space="preserve">    const updateData = {</w:t>
        <w:br/>
        <w:t xml:space="preserve">      ...req.body,</w:t>
        <w:br/>
        <w:t xml:space="preserve">      updatedAt: new Date(),</w:t>
        <w:br/>
        <w:t xml:space="preserve">    };</w:t>
        <w:br/>
        <w:t xml:space="preserve">    let userId = req.user._id;</w:t>
        <w:br/>
        <w:t xml:space="preserve">    if (typeof userId !== 'string') userId = String(userId);</w:t>
        <w:br/>
        <w:t xml:space="preserve">    console.log('Save draft for userId:', userId);</w:t>
        <w:br/>
        <w:t xml:space="preserve">    const updatedUser = await User.findByIdAndUpdate(userId, updateData, { new: true });</w:t>
        <w:br/>
        <w:t xml:space="preserve">    if (!updatedUser) {</w:t>
        <w:br/>
        <w:t xml:space="preserve">      console.error('Save draft failed: User not found for userId', userId);</w:t>
        <w:br/>
        <w:t xml:space="preserve">      return res.status(404).json({ message: 'User not found', userId });</w:t>
        <w:br/>
        <w:t xml:space="preserve">    }</w:t>
        <w:br/>
        <w:t xml:space="preserve">    res.json({ message: 'Draft saved successfully' });</w:t>
        <w:br/>
        <w:t xml:space="preserve">  } catch (error) {</w:t>
        <w:br/>
        <w:t xml:space="preserve">    console.error('Save draft error:', error);</w:t>
        <w:br/>
        <w:t xml:space="preserve">    res.status(500).json({ message: 'Failed to save draft' });</w:t>
        <w:br/>
        <w:t xml:space="preserve">  }</w:t>
        <w:br/>
        <w:t>});</w:t>
        <w:br/>
        <w:br/>
        <w:t>// Toggle availability (for donors)</w:t>
        <w:br/>
        <w:t>router.post('/toggle-availability', authenticateToken, async (req, res) =&gt; {</w:t>
        <w:br/>
        <w:t xml:space="preserve">  try {</w:t>
        <w:br/>
        <w:t xml:space="preserve">    if (req.user.role !== 'donor') {</w:t>
        <w:br/>
        <w:t xml:space="preserve">      return res.status(403).json({ message: 'Only donors can toggle availability' });</w:t>
        <w:br/>
        <w:t xml:space="preserve">    }</w:t>
        <w:br/>
        <w:br/>
        <w:t xml:space="preserve">    const { isAvailable } = req.body;</w:t>
        <w:br/>
        <w:t xml:space="preserve">    const updateData = {</w:t>
        <w:br/>
        <w:t xml:space="preserve">      isAvailable,</w:t>
        <w:br/>
        <w:t xml:space="preserve">      lastActive: new Date(),</w:t>
        <w:br/>
        <w:t xml:space="preserve">      updatedAt: new Date(),</w:t>
        <w:br/>
        <w:t xml:space="preserve">    };</w:t>
        <w:br/>
        <w:br/>
        <w:t xml:space="preserve">    let userId = req.user._id;</w:t>
        <w:br/>
        <w:t xml:space="preserve">    if (typeof userId !== 'string') userId = String(userId);</w:t>
        <w:br/>
        <w:t xml:space="preserve">    console.log('Toggle availability for userId:', userId);</w:t>
        <w:br/>
        <w:t xml:space="preserve">    const updatedUser = await User.findByIdAndUpdate(userId, updateData, { new: true });</w:t>
        <w:br/>
        <w:t xml:space="preserve">    if (!updatedUser) {</w:t>
        <w:br/>
        <w:t xml:space="preserve">      console.error('Toggle availability failed: User not found for userId', userId);</w:t>
        <w:br/>
        <w:t xml:space="preserve">      return res.status(404).json({ message: 'User not found', userId });</w:t>
        <w:br/>
        <w:t xml:space="preserve">    }</w:t>
        <w:br/>
        <w:t xml:space="preserve">    res.json({ </w:t>
        <w:br/>
        <w:t xml:space="preserve">      message: 'Availability updated successfully',</w:t>
        <w:br/>
        <w:t xml:space="preserve">      isAvailable: updatedUser.isAvailable </w:t>
        <w:br/>
        <w:t xml:space="preserve">    });</w:t>
        <w:br/>
        <w:t xml:space="preserve">  } catch (error) {</w:t>
        <w:br/>
        <w:t xml:space="preserve">    console.error('Toggle availability error:', error);</w:t>
        <w:br/>
        <w:t xml:space="preserve">    res.status(500).json({ message: 'Failed to update availability' });</w:t>
        <w:br/>
        <w:t xml:space="preserve">  }</w:t>
        <w:br/>
        <w:t>});</w:t>
        <w:br/>
        <w:br/>
        <w:t>// Get user profile</w:t>
        <w:br/>
        <w:t>router.get('/profile', authenticateToken, async (req, res) =&gt; {</w:t>
        <w:br/>
        <w:t xml:space="preserve">  let userId = req.user._id;</w:t>
        <w:br/>
        <w:t xml:space="preserve">  if (typeof userId !== 'string') userId = String(userId);</w:t>
        <w:br/>
        <w:t xml:space="preserve">  console.log('Get profile for userId:', userId);</w:t>
        <w:br/>
        <w:t xml:space="preserve">  const user = await User.findById(userId);</w:t>
        <w:br/>
        <w:t xml:space="preserve">  if (!user) {</w:t>
        <w:br/>
        <w:t xml:space="preserve">    console.error('Get profile failed: User not found for userId', userId);</w:t>
        <w:br/>
        <w:t xml:space="preserve">    return res.status(404).json({ message: 'User not found', userId });</w:t>
        <w:br/>
        <w:t xml:space="preserve">  }</w:t>
        <w:br/>
        <w:t xml:space="preserve">  res.json(user);</w:t>
        <w:br/>
        <w:t>});</w:t>
        <w:br/>
        <w:br/>
        <w:t>// Update user profile</w:t>
        <w:br/>
        <w:t>router.put('/profile', authenticateToken, async (req, res) =&gt; {</w:t>
        <w:br/>
        <w:t xml:space="preserve">  try {</w:t>
        <w:br/>
        <w:t xml:space="preserve">    const updateData = {</w:t>
        <w:br/>
        <w:t xml:space="preserve">      ...req.body,</w:t>
        <w:br/>
        <w:t xml:space="preserve">      updatedAt: new Date(),</w:t>
        <w:br/>
        <w:t xml:space="preserve">    };</w:t>
        <w:br/>
        <w:br/>
        <w:t xml:space="preserve">    let userId = req.user._id;</w:t>
        <w:br/>
        <w:t xml:space="preserve">    if (typeof userId !== 'string') userId = String(userId);</w:t>
        <w:br/>
        <w:t xml:space="preserve">    console.log('Update profile for userId:', userId);</w:t>
        <w:br/>
        <w:t xml:space="preserve">    const updatedUser = await User.findByIdAndUpdate(userId, updateData, { new: true });</w:t>
        <w:br/>
        <w:t xml:space="preserve">    if (!updatedUser) {</w:t>
        <w:br/>
        <w:t xml:space="preserve">      console.error('Update profile failed: User not found for userId', userId);</w:t>
        <w:br/>
        <w:t xml:space="preserve">      return res.status(404).json({ message: 'User not found', userId });</w:t>
        <w:br/>
        <w:t xml:space="preserve">    }</w:t>
        <w:br/>
        <w:t xml:space="preserve">    res.json(updatedUser);</w:t>
        <w:br/>
        <w:t xml:space="preserve">  } catch (error) {</w:t>
        <w:br/>
        <w:t xml:space="preserve">    console.error('Profile update error:', error);</w:t>
        <w:br/>
        <w:t xml:space="preserve">    res.status(500).json({ message: 'Failed to update profile' });</w:t>
        <w:br/>
        <w:t xml:space="preserve">  }</w:t>
        <w:br/>
        <w:t>});</w:t>
        <w:br/>
        <w:br/>
        <w:t>export default router;</w:t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24. Collectionmanager</w:t>
      </w:r>
    </w:p>
    <w:p>
      <w:pPr/>
      <w:r>
        <w:t>📂 File Path: C:\Users\Admin\React\sai\project(hemo_connect)\server\utils\collectionManager.js</w:t>
        <w:br/>
      </w:r>
    </w:p>
    <w:p>
      <w:r>
        <w:rPr>
          <w:b w:val="0"/>
        </w:rPr>
        <w:t>import mongoose from 'mongoose';</w:t>
        <w:br/>
        <w:br/>
        <w:t>/**</w:t>
        <w:br/>
        <w:t xml:space="preserve"> * Dynamic Collection Manager</w:t>
        <w:br/>
        <w:t xml:space="preserve"> * Handles creation and management of MongoDB collections on-demand</w:t>
        <w:br/>
        <w:t xml:space="preserve"> */</w:t>
        <w:br/>
        <w:br/>
        <w:t>// Cache for created collections to avoid redundant operations</w:t>
        <w:br/>
        <w:t>const createdCollections = new Set();</w:t>
        <w:br/>
        <w:br/>
        <w:t>/**</w:t>
        <w:br/>
        <w:t xml:space="preserve"> * Validates collection name according to MongoDB naming rules</w:t>
        <w:br/>
        <w:t xml:space="preserve"> * @param {string} name - Collection name to validate</w:t>
        <w:br/>
        <w:t xml:space="preserve"> * @returns {object} - { isValid: boolean, error?: string }</w:t>
        <w:br/>
        <w:t xml:space="preserve"> */</w:t>
        <w:br/>
        <w:t>export const validateCollectionName = (name) =&gt; {</w:t>
        <w:br/>
        <w:t xml:space="preserve">  if (!name || typeof name !== 'string') {</w:t>
        <w:br/>
        <w:t xml:space="preserve">    return { isValid: false, error: 'Collection name must be a non-empty string' };</w:t>
        <w:br/>
        <w:t xml:space="preserve">  }</w:t>
        <w:br/>
        <w:br/>
        <w:t xml:space="preserve">  // MongoDB collection name rules</w:t>
        <w:br/>
        <w:t xml:space="preserve">  const rules = [</w:t>
        <w:br/>
        <w:t xml:space="preserve">    { test: name.length === 0, error: 'Collection name cannot be empty' },</w:t>
        <w:br/>
        <w:t xml:space="preserve">    { test: name.length &gt; 120, error: 'Collection name cannot exceed 120 characters' },</w:t>
        <w:br/>
        <w:t xml:space="preserve">    { test: name.startsWith('$'), error: 'Collection name cannot start with $' },</w:t>
        <w:br/>
        <w:t xml:space="preserve">    { test: name.includes('..'), error: 'Collection name cannot contain ..' },</w:t>
        <w:br/>
        <w:t xml:space="preserve">    { test: name.includes('\0'), error: 'Collection name cannot contain null character' },</w:t>
        <w:br/>
        <w:t xml:space="preserve">    { test: /[&lt;&gt;:"/\\|?*]/.test(name), error: 'Collection name contains invalid characters' },</w:t>
        <w:br/>
        <w:t xml:space="preserve">    { test: name.trim() !== name, error: 'Collection name cannot have leading/trailing spaces' }</w:t>
        <w:br/>
        <w:t xml:space="preserve">  ];</w:t>
        <w:br/>
        <w:br/>
        <w:t xml:space="preserve">  for (const rule of rules) {</w:t>
        <w:br/>
        <w:t xml:space="preserve">    if (rule.test) {</w:t>
        <w:br/>
        <w:t xml:space="preserve">      return { isValid: false, error: rule.error };</w:t>
        <w:br/>
        <w:t xml:space="preserve">    }</w:t>
        <w:br/>
        <w:t xml:space="preserve">  }</w:t>
        <w:br/>
        <w:br/>
        <w:t xml:space="preserve">  return { isValid: true };</w:t>
        <w:br/>
        <w:t>};</w:t>
        <w:br/>
        <w:br/>
        <w:t>/**</w:t>
        <w:br/>
        <w:t xml:space="preserve"> * Creates a collection if it doesn't exist</w:t>
        <w:br/>
        <w:t xml:space="preserve"> * @param {string} collectionName - Name of the collection to create</w:t>
        <w:br/>
        <w:t xml:space="preserve"> * @param {object} options - Additional options for collection creation</w:t>
        <w:br/>
        <w:t xml:space="preserve"> * @returns {Promise&lt;object&gt;} - { success: boolean, message: string, collectionName?: string }</w:t>
        <w:br/>
        <w:t xml:space="preserve"> */</w:t>
        <w:br/>
        <w:t>export const createCollection = async (collectionName, options = {}) =&gt; {</w:t>
        <w:br/>
        <w:t xml:space="preserve">  try {</w:t>
        <w:br/>
        <w:t xml:space="preserve">    // Validate collection name</w:t>
        <w:br/>
        <w:t xml:space="preserve">    const validation = validateCollectionName(collectionName);</w:t>
        <w:br/>
        <w:t xml:space="preserve">    if (!validation.isValid) {</w:t>
        <w:br/>
        <w:t xml:space="preserve">      return { success: false, message: validation.error };</w:t>
        <w:br/>
        <w:t xml:space="preserve">    }</w:t>
        <w:br/>
        <w:br/>
        <w:t xml:space="preserve">    // Check if already created in this session</w:t>
        <w:br/>
        <w:t xml:space="preserve">    if (createdCollections.has(collectionName)) {</w:t>
        <w:br/>
        <w:t xml:space="preserve">      return { </w:t>
        <w:br/>
        <w:t xml:space="preserve">        success: true, </w:t>
        <w:br/>
        <w:t xml:space="preserve">        message: `Collection '${collectionName}' already exists in this session`,</w:t>
        <w:br/>
        <w:t xml:space="preserve">        collectionName </w:t>
        <w:br/>
        <w:t xml:space="preserve">      };</w:t>
        <w:br/>
        <w:t xml:space="preserve">    }</w:t>
        <w:br/>
        <w:br/>
        <w:t xml:space="preserve">    // Check if collection already exists in database</w:t>
        <w:br/>
        <w:t xml:space="preserve">    const db = mongoose.connection.db;</w:t>
        <w:br/>
        <w:t xml:space="preserve">    if (!db) {</w:t>
        <w:br/>
        <w:t xml:space="preserve">      return { success: false, message: 'Database connection not available' };</w:t>
        <w:br/>
        <w:t xml:space="preserve">    }</w:t>
        <w:br/>
        <w:br/>
        <w:t xml:space="preserve">    const existingCollections = await db.listCollections({ name: collectionName }).toArray();</w:t>
        <w:br/>
        <w:t xml:space="preserve">    if (existingCollections.length &gt; 0) {</w:t>
        <w:br/>
        <w:t xml:space="preserve">      createdCollections.add(collectionName);</w:t>
        <w:br/>
        <w:t xml:space="preserve">      return { </w:t>
        <w:br/>
        <w:t xml:space="preserve">        success: true, </w:t>
        <w:br/>
        <w:t xml:space="preserve">        message: `Collection '${collectionName}' already exists in database`,</w:t>
        <w:br/>
        <w:t xml:space="preserve">        collectionName </w:t>
        <w:br/>
        <w:t xml:space="preserve">      };</w:t>
        <w:br/>
        <w:t xml:space="preserve">    }</w:t>
        <w:br/>
        <w:br/>
        <w:t xml:space="preserve">    // Create the collection</w:t>
        <w:br/>
        <w:t xml:space="preserve">    await db.createCollection(collectionName, {</w:t>
        <w:br/>
        <w:t xml:space="preserve">      validator: options.validator || {},</w:t>
        <w:br/>
        <w:t xml:space="preserve">      validationLevel: options.validationLevel || 'strict',</w:t>
        <w:br/>
        <w:t xml:space="preserve">      validationAction: options.validationAction || 'error',</w:t>
        <w:br/>
        <w:t xml:space="preserve">      ...options</w:t>
        <w:br/>
        <w:t xml:space="preserve">    });</w:t>
        <w:br/>
        <w:br/>
        <w:t xml:space="preserve">    createdCollections.add(collectionName);</w:t>
        <w:br/>
        <w:t xml:space="preserve">    console.log(`✅ Created collection: ${collectionName}`);</w:t>
        <w:br/>
        <w:t xml:space="preserve">    </w:t>
        <w:br/>
        <w:t xml:space="preserve">    return { </w:t>
        <w:br/>
        <w:t xml:space="preserve">      success: true, </w:t>
        <w:br/>
        <w:t xml:space="preserve">      message: `Collection '${collectionName}' created successfully`,</w:t>
        <w:br/>
        <w:t xml:space="preserve">      collectionName </w:t>
        <w:br/>
        <w:t xml:space="preserve">    };</w:t>
        <w:br/>
        <w:br/>
        <w:t xml:space="preserve">  } catch (error) {</w:t>
        <w:br/>
        <w:t xml:space="preserve">    console.error(`❌ Failed to create collection '${collectionName}':`, error);</w:t>
        <w:br/>
        <w:t xml:space="preserve">    return { </w:t>
        <w:br/>
        <w:t xml:space="preserve">      success: false, </w:t>
        <w:br/>
        <w:t xml:space="preserve">      message: `Failed to create collection: ${error.message}` </w:t>
        <w:br/>
        <w:t xml:space="preserve">    };</w:t>
        <w:br/>
        <w:t xml:space="preserve">  }</w:t>
        <w:br/>
        <w:t>};</w:t>
        <w:br/>
        <w:br/>
        <w:t>/**</w:t>
        <w:br/>
        <w:t xml:space="preserve"> * Creates multiple collections at once</w:t>
        <w:br/>
        <w:t xml:space="preserve"> * @param {string[]} collectionNames - Array of collection names</w:t>
        <w:br/>
        <w:t xml:space="preserve"> * @param {object} options - Options for all collections</w:t>
        <w:br/>
        <w:t xml:space="preserve"> * @returns {Promise&lt;object&gt;} - Results for each collection</w:t>
        <w:br/>
        <w:t xml:space="preserve"> */</w:t>
        <w:br/>
        <w:t>export const createMultipleCollections = async (collectionNames, options = {}) =&gt; {</w:t>
        <w:br/>
        <w:t xml:space="preserve">  const results = {};</w:t>
        <w:br/>
        <w:t xml:space="preserve">  </w:t>
        <w:br/>
        <w:t xml:space="preserve">  for (const name of collectionNames) {</w:t>
        <w:br/>
        <w:t xml:space="preserve">    results[name] = await createCollection(name, options);</w:t>
        <w:br/>
        <w:t xml:space="preserve">  }</w:t>
        <w:br/>
        <w:t xml:space="preserve">  </w:t>
        <w:br/>
        <w:t xml:space="preserve">  return results;</w:t>
        <w:br/>
        <w:t>};</w:t>
        <w:br/>
        <w:br/>
        <w:t>/**</w:t>
        <w:br/>
        <w:t xml:space="preserve"> * Ensures a collection exists before performing operations</w:t>
        <w:br/>
        <w:t xml:space="preserve"> * @param {string} collectionName - Name of the collection</w:t>
        <w:br/>
        <w:t xml:space="preserve"> * @param {object} options - Creation options</w:t>
        <w:br/>
        <w:t xml:space="preserve"> * @returns {Promise&lt;boolean&gt;} - True if collection exists or was created successfully</w:t>
        <w:br/>
        <w:t xml:space="preserve"> */</w:t>
        <w:br/>
        <w:t>export const ensureCollection = async (collectionName, options = {}) =&gt; {</w:t>
        <w:br/>
        <w:t xml:space="preserve">  const result = await createCollection(collectionName, options);</w:t>
        <w:br/>
        <w:t xml:space="preserve">  return result.success;</w:t>
        <w:br/>
        <w:t>};</w:t>
        <w:br/>
        <w:br/>
        <w:t>/**</w:t>
        <w:br/>
        <w:t xml:space="preserve"> * Gets list of all collections in the database</w:t>
        <w:br/>
        <w:t xml:space="preserve"> * @returns {Promise&lt;string[]&gt;} - Array of collection names</w:t>
        <w:br/>
        <w:t xml:space="preserve"> */</w:t>
        <w:br/>
        <w:t>export const listCollections = async () =&gt; {</w:t>
        <w:br/>
        <w:t xml:space="preserve">  try {</w:t>
        <w:br/>
        <w:t xml:space="preserve">    const db = mongoose.connection.db;</w:t>
        <w:br/>
        <w:t xml:space="preserve">    if (!db) {</w:t>
        <w:br/>
        <w:t xml:space="preserve">      throw new Error('Database connection not available');</w:t>
        <w:br/>
        <w:t xml:space="preserve">    }</w:t>
        <w:br/>
        <w:br/>
        <w:t xml:space="preserve">    const collections = await db.listCollections().toArray();</w:t>
        <w:br/>
        <w:t xml:space="preserve">    return collections.map(col =&gt; col.name);</w:t>
        <w:br/>
        <w:t xml:space="preserve">  } catch (error) {</w:t>
        <w:br/>
        <w:t xml:space="preserve">    console.error('Failed to list collections:', error);</w:t>
        <w:br/>
        <w:t xml:space="preserve">    throw error;</w:t>
        <w:br/>
        <w:t xml:space="preserve">  }</w:t>
        <w:br/>
        <w:t>};</w:t>
        <w:br/>
        <w:br/>
        <w:t>/**</w:t>
        <w:br/>
        <w:t xml:space="preserve"> * Drops a collection (use with caution)</w:t>
        <w:br/>
        <w:t xml:space="preserve"> * @param {string} collectionName - Name of the collection to drop</w:t>
        <w:br/>
        <w:t xml:space="preserve"> * @returns {Promise&lt;object&gt;} - { success: boolean, message: string }</w:t>
        <w:br/>
        <w:t xml:space="preserve"> */</w:t>
        <w:br/>
        <w:t>export const dropCollection = async (collectionName) =&gt; {</w:t>
        <w:br/>
        <w:t xml:space="preserve">  try {</w:t>
        <w:br/>
        <w:t xml:space="preserve">    const db = mongoose.connection.db;</w:t>
        <w:br/>
        <w:t xml:space="preserve">    if (!db) {</w:t>
        <w:br/>
        <w:t xml:space="preserve">      return { success: false, message: 'Database connection not available' };</w:t>
        <w:br/>
        <w:t xml:space="preserve">    }</w:t>
        <w:br/>
        <w:br/>
        <w:t xml:space="preserve">    await db.dropCollection(collectionName);</w:t>
        <w:br/>
        <w:t xml:space="preserve">    createdCollections.delete(collectionName);</w:t>
        <w:br/>
        <w:t xml:space="preserve">    console.log(`🗑️ Dropped collection: ${collectionName}`);</w:t>
        <w:br/>
        <w:t xml:space="preserve">    </w:t>
        <w:br/>
        <w:t xml:space="preserve">    return { </w:t>
        <w:br/>
        <w:t xml:space="preserve">      success: true, </w:t>
        <w:br/>
        <w:t xml:space="preserve">      message: `Collection '${collectionName}' dropped successfully` </w:t>
        <w:br/>
        <w:t xml:space="preserve">    };</w:t>
        <w:br/>
        <w:t xml:space="preserve">  } catch (error) {</w:t>
        <w:br/>
        <w:t xml:space="preserve">    console.error(`Failed to drop collection '${collectionName}':`, error);</w:t>
        <w:br/>
        <w:t xml:space="preserve">    return { </w:t>
        <w:br/>
        <w:t xml:space="preserve">      success: false, </w:t>
        <w:br/>
        <w:t xml:space="preserve">      message: `Failed to drop collection: ${error.message}` </w:t>
        <w:br/>
        <w:t xml:space="preserve">    };</w:t>
        <w:br/>
        <w:t xml:space="preserve">  }</w:t>
        <w:br/>
        <w:t>};</w:t>
        <w:br/>
        <w:br/>
        <w:t>/**</w:t>
        <w:br/>
        <w:t xml:space="preserve"> * Creates a Mongoose model with dynamic collection creation</w:t>
        <w:br/>
        <w:t xml:space="preserve"> * @param {string} modelName - Name of the model</w:t>
        <w:br/>
        <w:t xml:space="preserve"> * @param {mongoose.Schema} schema - Mongoose schema</w:t>
        <w:br/>
        <w:t xml:space="preserve"> * @param {string} collectionName - Name of the collection (optional, defaults to modelName)</w:t>
        <w:br/>
        <w:t xml:space="preserve"> * @param {object} options - Collection creation options</w:t>
        <w:br/>
        <w:t xml:space="preserve"> * @returns {mongoose.Model} - Mongoose model</w:t>
        <w:br/>
        <w:t xml:space="preserve"> */</w:t>
        <w:br/>
        <w:t>export const createModelWithCollection = async (modelName, schema, collectionName = null, options = {}) =&gt; {</w:t>
        <w:br/>
        <w:t xml:space="preserve">  const finalCollectionName = collectionName || modelName.toLowerCase();</w:t>
        <w:br/>
        <w:t xml:space="preserve">  </w:t>
        <w:br/>
        <w:t xml:space="preserve">  // Ensure collection exists</w:t>
        <w:br/>
        <w:t xml:space="preserve">  await ensureCollection(finalCollectionName, options);</w:t>
        <w:br/>
        <w:t xml:space="preserve">  </w:t>
        <w:br/>
        <w:t xml:space="preserve">  // Create and return the model</w:t>
        <w:br/>
        <w:t xml:space="preserve">  return mongoose.model(modelName, schema, finalCollectionName);</w:t>
        <w:br/>
        <w:t>};</w:t>
        <w:br/>
        <w:br/>
        <w:t>/**</w:t>
        <w:br/>
        <w:t xml:space="preserve"> * Middleware for automatic collection creation on model operations</w:t>
        <w:br/>
        <w:t xml:space="preserve"> * @param {string} collectionName - Name of the collection</w:t>
        <w:br/>
        <w:t xml:space="preserve"> * @param {object} options - Collection creation options</w:t>
        <w:br/>
        <w:t xml:space="preserve"> * @returns {Function} - Express middleware function</w:t>
        <w:br/>
        <w:t xml:space="preserve"> */</w:t>
        <w:br/>
        <w:t>export const autoCreateCollection = (collectionName, options = {}) =&gt; {</w:t>
        <w:br/>
        <w:t xml:space="preserve">  return async (req, res, next) =&gt; {</w:t>
        <w:br/>
        <w:t xml:space="preserve">    try {</w:t>
        <w:br/>
        <w:t xml:space="preserve">      await ensureCollection(collectionName, options);</w:t>
        <w:br/>
        <w:t xml:space="preserve">      next();</w:t>
        <w:br/>
        <w:t xml:space="preserve">    } catch (error) {</w:t>
        <w:br/>
        <w:t xml:space="preserve">      console.error(`Auto-create collection failed for '${collectionName}':`, error);</w:t>
        <w:br/>
        <w:t xml:space="preserve">      res.status(500).json({ </w:t>
        <w:br/>
        <w:t xml:space="preserve">        message: 'Failed to ensure collection exists',</w:t>
        <w:br/>
        <w:t xml:space="preserve">        error: error.message </w:t>
        <w:br/>
        <w:t xml:space="preserve">      });</w:t>
        <w:br/>
        <w:t xml:space="preserve">    }</w:t>
        <w:br/>
        <w:t xml:space="preserve">  };</w:t>
        <w:br/>
        <w:t>};</w:t>
        <w:br/>
        <w:br/>
        <w:t>export default {</w:t>
        <w:br/>
        <w:t xml:space="preserve">  validateCollectionName,</w:t>
        <w:br/>
        <w:t xml:space="preserve">  createCollection,</w:t>
        <w:br/>
        <w:t xml:space="preserve">  createMultipleCollections,</w:t>
        <w:br/>
        <w:t xml:space="preserve">  ensureCollection,</w:t>
        <w:br/>
        <w:t xml:space="preserve">  listCollections,</w:t>
        <w:br/>
        <w:t xml:space="preserve">  dropCollection,</w:t>
        <w:br/>
        <w:t xml:space="preserve">  createModelWithCollection,</w:t>
        <w:br/>
        <w:t xml:space="preserve">  autoCreateCollection</w:t>
        <w:br/>
        <w:t>};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25. Modelfactory</w:t>
      </w:r>
    </w:p>
    <w:p>
      <w:pPr/>
      <w:r>
        <w:t>📂 File Path: C:\Users\Admin\React\sai\project(hemo_connect)\server\utils\modelFactory.js</w:t>
        <w:br/>
      </w:r>
    </w:p>
    <w:p>
      <w:r>
        <w:rPr>
          <w:b w:val="0"/>
        </w:rPr>
        <w:t>import mongoose from 'mongoose';</w:t>
        <w:br/>
        <w:t>import { createModelWithCollection, ensureCollection } from './collectionManager.js';</w:t>
        <w:br/>
        <w:br/>
        <w:t>/**</w:t>
        <w:br/>
        <w:t xml:space="preserve"> * Model Factory for creating dynamic Mongoose models with automatic collection creation</w:t>
        <w:br/>
        <w:t xml:space="preserve"> */</w:t>
        <w:br/>
        <w:br/>
        <w:t>/**</w:t>
        <w:br/>
        <w:t xml:space="preserve"> * Creates a model with automatic collection creation</w:t>
        <w:br/>
        <w:t xml:space="preserve"> * @param {string} modelName - Name of the model (e.g., 'User', 'Product')</w:t>
        <w:br/>
        <w:t xml:space="preserve"> * @param {mongoose.Schema} schema - Mongoose schema definition</w:t>
        <w:br/>
        <w:t xml:space="preserve"> * @param {string} collectionName - Custom collection name (optional)</w:t>
        <w:br/>
        <w:t xml:space="preserve"> * @param {object} options - Collection creation options</w:t>
        <w:br/>
        <w:t xml:space="preserve"> * @returns {Promise&lt;mongoose.Model&gt;} - Mongoose model</w:t>
        <w:br/>
        <w:t xml:space="preserve"> */</w:t>
        <w:br/>
        <w:t>export const createDynamicModel = async (modelName, schema, collectionName = null, options = {}) =&gt; {</w:t>
        <w:br/>
        <w:t xml:space="preserve">  try {</w:t>
        <w:br/>
        <w:t xml:space="preserve">    const finalCollectionName = collectionName || modelName.toLowerCase();</w:t>
        <w:br/>
        <w:t xml:space="preserve">    </w:t>
        <w:br/>
        <w:t xml:space="preserve">    // Ensure collection exists</w:t>
        <w:br/>
        <w:t xml:space="preserve">    await ensureCollection(finalCollectionName, options);</w:t>
        <w:br/>
        <w:t xml:space="preserve">    </w:t>
        <w:br/>
        <w:t xml:space="preserve">    // Create and return the model</w:t>
        <w:br/>
        <w:t xml:space="preserve">    const model = mongoose.model(modelName, schema, finalCollectionName);</w:t>
        <w:br/>
        <w:t xml:space="preserve">    console.log(`✅ Created dynamic model: ${modelName} -&gt; collection: ${finalCollectionName}`);</w:t>
        <w:br/>
        <w:t xml:space="preserve">    </w:t>
        <w:br/>
        <w:t xml:space="preserve">    return model;</w:t>
        <w:br/>
        <w:t xml:space="preserve">  } catch (error) {</w:t>
        <w:br/>
        <w:t xml:space="preserve">    console.error(`❌ Failed to create dynamic model ${modelName}:`, error);</w:t>
        <w:br/>
        <w:t xml:space="preserve">    throw error;</w:t>
        <w:br/>
        <w:t xml:space="preserve">  }</w:t>
        <w:br/>
        <w:t>};</w:t>
        <w:br/>
        <w:br/>
        <w:t>/**</w:t>
        <w:br/>
        <w:t xml:space="preserve"> * Creates a model from a schema definition object</w:t>
        <w:br/>
        <w:t xml:space="preserve"> * @param {string} modelName - Name of the model</w:t>
        <w:br/>
        <w:t xml:space="preserve"> * @param {object} schemaDefinition - Schema definition object</w:t>
        <w:br/>
        <w:t xml:space="preserve"> * @param {string} collectionName - Custom collection name (optional)</w:t>
        <w:br/>
        <w:t xml:space="preserve"> * @param {object} options - Collection creation options</w:t>
        <w:br/>
        <w:t xml:space="preserve"> * @returns {Promise&lt;mongoose.Model&gt;} - Mongoose model</w:t>
        <w:br/>
        <w:t xml:space="preserve"> */</w:t>
        <w:br/>
        <w:t>export const createModelFromDefinition = async (modelName, schemaDefinition, collectionName = null, options = {}) =&gt; {</w:t>
        <w:br/>
        <w:t xml:space="preserve">  try {</w:t>
        <w:br/>
        <w:t xml:space="preserve">    const schema = new mongoose.Schema(schemaDefinition, {</w:t>
        <w:br/>
        <w:t xml:space="preserve">      timestamps: true, // Automatically add createdAt and updatedAt</w:t>
        <w:br/>
        <w:t xml:space="preserve">      ...options.schemaOptions</w:t>
        <w:br/>
        <w:t xml:space="preserve">    });</w:t>
        <w:br/>
        <w:t xml:space="preserve">    </w:t>
        <w:br/>
        <w:t xml:space="preserve">    return await createDynamicModel(modelName, schema, collectionName, options);</w:t>
        <w:br/>
        <w:t xml:space="preserve">  } catch (error) {</w:t>
        <w:br/>
        <w:t xml:space="preserve">    console.error(`❌ Failed to create model from definition ${modelName}:`, error);</w:t>
        <w:br/>
        <w:t xml:space="preserve">    throw error;</w:t>
        <w:br/>
        <w:t xml:space="preserve">  }</w:t>
        <w:br/>
        <w:t>};</w:t>
        <w:br/>
        <w:br/>
        <w:t>/**</w:t>
        <w:br/>
        <w:t xml:space="preserve"> * Creates multiple models at once</w:t>
        <w:br/>
        <w:t xml:space="preserve"> * @param {Array} modelDefinitions - Array of model definitions</w:t>
        <w:br/>
        <w:t xml:space="preserve"> * @returns {Promise&lt;object&gt;} - Object with model names as keys and models as values</w:t>
        <w:br/>
        <w:t xml:space="preserve"> */</w:t>
        <w:br/>
        <w:t>export const createMultipleModels = async (modelDefinitions) =&gt; {</w:t>
        <w:br/>
        <w:t xml:space="preserve">  const models = {};</w:t>
        <w:br/>
        <w:t xml:space="preserve">  </w:t>
        <w:br/>
        <w:t xml:space="preserve">  for (const definition of modelDefinitions) {</w:t>
        <w:br/>
        <w:t xml:space="preserve">    const { name, schema, collectionName, options = {} } = definition;</w:t>
        <w:br/>
        <w:t xml:space="preserve">    </w:t>
        <w:br/>
        <w:t xml:space="preserve">    try {</w:t>
        <w:br/>
        <w:t xml:space="preserve">      models[name] = await createDynamicModel(name, schema, collectionName, options);</w:t>
        <w:br/>
        <w:t xml:space="preserve">    } catch (error) {</w:t>
        <w:br/>
        <w:t xml:space="preserve">      console.error(`Failed to create model ${name}:`, error);</w:t>
        <w:br/>
        <w:t xml:space="preserve">      models[name] = null;</w:t>
        <w:br/>
        <w:t xml:space="preserve">    }</w:t>
        <w:br/>
        <w:t xml:space="preserve">  }</w:t>
        <w:br/>
        <w:t xml:space="preserve">  </w:t>
        <w:br/>
        <w:t xml:space="preserve">  return models;</w:t>
        <w:br/>
        <w:t>};</w:t>
        <w:br/>
        <w:br/>
        <w:t>/**</w:t>
        <w:br/>
        <w:t xml:space="preserve"> * Factory function for common model patterns</w:t>
        <w:br/>
        <w:t xml:space="preserve"> */</w:t>
        <w:br/>
        <w:t>export const ModelFactory = {</w:t>
        <w:br/>
        <w:t xml:space="preserve">  /**</w:t>
        <w:br/>
        <w:t xml:space="preserve">   * Creates a simple model with basic fields</w:t>
        <w:br/>
        <w:t xml:space="preserve">   * @param {string} name - Model name</w:t>
        <w:br/>
        <w:t xml:space="preserve">   * @param {object} fields - Additional fields to add to basic schema</w:t>
        <w:br/>
        <w:t xml:space="preserve">   * @param {string} collectionName - Collection name</w:t>
        <w:br/>
        <w:t xml:space="preserve">   * @returns {Promise&lt;mongoose.Model&gt;}</w:t>
        <w:br/>
        <w:t xml:space="preserve">   */</w:t>
        <w:br/>
        <w:t xml:space="preserve">  createSimple: async (name, fields = {}, collectionName = null) =&gt; {</w:t>
        <w:br/>
        <w:t xml:space="preserve">    const basicSchema = {</w:t>
        <w:br/>
        <w:t xml:space="preserve">      name: { type: String, required: true },</w:t>
        <w:br/>
        <w:t xml:space="preserve">      description: { type: String },</w:t>
        <w:br/>
        <w:t xml:space="preserve">      isActive: { type: Boolean, default: true },</w:t>
        <w:br/>
        <w:t xml:space="preserve">      ...fields</w:t>
        <w:br/>
        <w:t xml:space="preserve">    };</w:t>
        <w:br/>
        <w:t xml:space="preserve">    </w:t>
        <w:br/>
        <w:t xml:space="preserve">    return await createModelFromDefinition(name, basicSchema, collectionName);</w:t>
        <w:br/>
        <w:t xml:space="preserve">  },</w:t>
        <w:br/>
        <w:br/>
        <w:t xml:space="preserve">  /**</w:t>
        <w:br/>
        <w:t xml:space="preserve">   * Creates a user-related model</w:t>
        <w:br/>
        <w:t xml:space="preserve">   * @param {string} name - Model name</w:t>
        <w:br/>
        <w:t xml:space="preserve">   * @param {object} fields - Additional fields</w:t>
        <w:br/>
        <w:t xml:space="preserve">   * @param {string} collectionName - Collection name</w:t>
        <w:br/>
        <w:t xml:space="preserve">   * @returns {Promise&lt;mongoose.Model&gt;}</w:t>
        <w:br/>
        <w:t xml:space="preserve">   */</w:t>
        <w:br/>
        <w:t xml:space="preserve">  createUserRelated: async (name, fields = {}, collectionName = null) =&gt; {</w:t>
        <w:br/>
        <w:t xml:space="preserve">    const userSchema = {</w:t>
        <w:br/>
        <w:t xml:space="preserve">      userId: { type: mongoose.Schema.Types.ObjectId, ref: 'User', required: true },</w:t>
        <w:br/>
        <w:t xml:space="preserve">      createdBy: { type: mongoose.Schema.Types.ObjectId, ref: 'User' },</w:t>
        <w:br/>
        <w:t xml:space="preserve">      updatedBy: { type: mongoose.Schema.Types.ObjectId, ref: 'User' },</w:t>
        <w:br/>
        <w:t xml:space="preserve">      ...fields</w:t>
        <w:br/>
        <w:t xml:space="preserve">    };</w:t>
        <w:br/>
        <w:t xml:space="preserve">    </w:t>
        <w:br/>
        <w:t xml:space="preserve">    return await createModelFromDefinition(name, userSchema, collectionName);</w:t>
        <w:br/>
        <w:t xml:space="preserve">  },</w:t>
        <w:br/>
        <w:br/>
        <w:t xml:space="preserve">  /**</w:t>
        <w:br/>
        <w:t xml:space="preserve">   * Creates a content model (for posts, articles, etc.)</w:t>
        <w:br/>
        <w:t xml:space="preserve">   * @param {string} name - Model name</w:t>
        <w:br/>
        <w:t xml:space="preserve">   * @param {object} fields - Additional fields</w:t>
        <w:br/>
        <w:t xml:space="preserve">   * @param {string} collectionName - Collection name</w:t>
        <w:br/>
        <w:t xml:space="preserve">   * @returns {Promise&lt;mongoose.Model&gt;}</w:t>
        <w:br/>
        <w:t xml:space="preserve">   */</w:t>
        <w:br/>
        <w:t xml:space="preserve">  createContent: async (name, fields = {}, collectionName = null) =&gt; {</w:t>
        <w:br/>
        <w:t xml:space="preserve">    const contentSchema = {</w:t>
        <w:br/>
        <w:t xml:space="preserve">      title: { type: String, required: true },</w:t>
        <w:br/>
        <w:t xml:space="preserve">      content: { type: String, required: true },</w:t>
        <w:br/>
        <w:t xml:space="preserve">      author: { type: mongoose.Schema.Types.ObjectId, ref: 'User', required: true },</w:t>
        <w:br/>
        <w:t xml:space="preserve">      tags: [{ type: String }],</w:t>
        <w:br/>
        <w:t xml:space="preserve">      isPublished: { type: Boolean, default: false },</w:t>
        <w:br/>
        <w:t xml:space="preserve">      views: { type: Number, default: 0 },</w:t>
        <w:br/>
        <w:t xml:space="preserve">      likes: { type: Number, default: 0 },</w:t>
        <w:br/>
        <w:t xml:space="preserve">      ...fields</w:t>
        <w:br/>
        <w:t xml:space="preserve">    };</w:t>
        <w:br/>
        <w:t xml:space="preserve">    </w:t>
        <w:br/>
        <w:t xml:space="preserve">    return await createModelFromDefinition(name, contentSchema, collectionName);</w:t>
        <w:br/>
        <w:t xml:space="preserve">  },</w:t>
        <w:br/>
        <w:br/>
        <w:t xml:space="preserve">  /**</w:t>
        <w:br/>
        <w:t xml:space="preserve">   * Creates a transaction/audit model</w:t>
        <w:br/>
        <w:t xml:space="preserve">   * @param {string} name - Model name</w:t>
        <w:br/>
        <w:t xml:space="preserve">   * @param {object} fields - Additional fields</w:t>
        <w:br/>
        <w:t xml:space="preserve">   * @param {string} collectionName - Collection name</w:t>
        <w:br/>
        <w:t xml:space="preserve">   * @returns {Promise&lt;mongoose.Model&gt;}</w:t>
        <w:br/>
        <w:t xml:space="preserve">   */</w:t>
        <w:br/>
        <w:t xml:space="preserve">  createTransaction: async (name, fields = {}, collectionName = null) =&gt; {</w:t>
        <w:br/>
        <w:t xml:space="preserve">    const transactionSchema = {</w:t>
        <w:br/>
        <w:t xml:space="preserve">      type: { type: String, required: true },</w:t>
        <w:br/>
        <w:t xml:space="preserve">      amount: { type: Number },</w:t>
        <w:br/>
        <w:t xml:space="preserve">      currency: { type: String, default: 'USD' },</w:t>
        <w:br/>
        <w:t xml:space="preserve">      fromUser: { type: mongoose.Schema.Types.ObjectId, ref: 'User' },</w:t>
        <w:br/>
        <w:t xml:space="preserve">      toUser: { type: mongoose.Schema.Types.ObjectId, ref: 'User' },</w:t>
        <w:br/>
        <w:t xml:space="preserve">      status: { type: String, enum: ['pending', 'completed', 'failed', 'cancelled'], default: 'pending' },</w:t>
        <w:br/>
        <w:t xml:space="preserve">      reference: { type: String },</w:t>
        <w:br/>
        <w:t xml:space="preserve">      metadata: { type: mongoose.Schema.Types.Mixed },</w:t>
        <w:br/>
        <w:t xml:space="preserve">      ...fields</w:t>
        <w:br/>
        <w:t xml:space="preserve">    };</w:t>
        <w:br/>
        <w:t xml:space="preserve">    </w:t>
        <w:br/>
        <w:t xml:space="preserve">    return await createModelFromDefinition(name, transactionSchema, collectionName);</w:t>
        <w:br/>
        <w:t xml:space="preserve">  }</w:t>
        <w:br/>
        <w:t>};</w:t>
        <w:br/>
        <w:br/>
        <w:t>/**</w:t>
        <w:br/>
        <w:t xml:space="preserve"> * Middleware for automatic model creation</w:t>
        <w:br/>
        <w:t xml:space="preserve"> * @param {string} modelName - Name of the model</w:t>
        <w:br/>
        <w:t xml:space="preserve"> * @param {object} schemaDefinition - Schema definition</w:t>
        <w:br/>
        <w:t xml:space="preserve"> * @param {string} collectionName - Collection name</w:t>
        <w:br/>
        <w:t xml:space="preserve"> * @returns {Function} - Express middleware</w:t>
        <w:br/>
        <w:t xml:space="preserve"> */</w:t>
        <w:br/>
        <w:t>export const autoCreateModel = (modelName, schemaDefinition, collectionName = null) =&gt; {</w:t>
        <w:br/>
        <w:t xml:space="preserve">  let model = null;</w:t>
        <w:br/>
        <w:t xml:space="preserve">  </w:t>
        <w:br/>
        <w:t xml:space="preserve">  return async (req, res, next) =&gt; {</w:t>
        <w:br/>
        <w:t xml:space="preserve">    try {</w:t>
        <w:br/>
        <w:t xml:space="preserve">      if (!model) {</w:t>
        <w:br/>
        <w:t xml:space="preserve">        model = await createModelFromDefinition(modelName, schemaDefinition, collectionName);</w:t>
        <w:br/>
        <w:t xml:space="preserve">      }</w:t>
        <w:br/>
        <w:t xml:space="preserve">      </w:t>
        <w:br/>
        <w:t xml:space="preserve">      req.model = model;</w:t>
        <w:br/>
        <w:t xml:space="preserve">      next();</w:t>
        <w:br/>
        <w:t xml:space="preserve">    } catch (error) {</w:t>
        <w:br/>
        <w:t xml:space="preserve">      console.error(`Auto-create model failed for '${modelName}':`, error);</w:t>
        <w:br/>
        <w:t xml:space="preserve">      res.status(500).json({</w:t>
        <w:br/>
        <w:t xml:space="preserve">        message: 'Failed to create model',</w:t>
        <w:br/>
        <w:t xml:space="preserve">        error: error.message</w:t>
        <w:br/>
        <w:t xml:space="preserve">      });</w:t>
        <w:br/>
        <w:t xml:space="preserve">    }</w:t>
        <w:br/>
        <w:t xml:space="preserve">  };</w:t>
        <w:br/>
        <w:t>};</w:t>
        <w:br/>
        <w:br/>
        <w:t>export default {</w:t>
        <w:br/>
        <w:t xml:space="preserve">  createDynamicModel,</w:t>
        <w:br/>
        <w:t xml:space="preserve">  createModelFromDefinition,</w:t>
        <w:br/>
        <w:t xml:space="preserve">  createMultipleModels,</w:t>
        <w:br/>
        <w:t xml:space="preserve">  ModelFactory,</w:t>
        <w:br/>
        <w:t xml:space="preserve">  autoCreateModel</w:t>
        <w:br/>
        <w:t>};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26. App</w:t>
      </w:r>
    </w:p>
    <w:p>
      <w:pPr/>
      <w:r>
        <w:t>📂 File Path: C:\Users\Admin\React\sai\project(hemo_connect)\src\App.jsx</w:t>
        <w:br/>
      </w:r>
    </w:p>
    <w:p>
      <w:r>
        <w:rPr>
          <w:b w:val="0"/>
        </w:rPr>
        <w:t>import { BrowserRouter as Router, Routes, Route } from 'react-router-dom';</w:t>
        <w:br/>
        <w:t>import { AuthProvider } from './context/AuthContext';</w:t>
        <w:br/>
        <w:t>import { SocketProvider } from './context/SocketContext';</w:t>
        <w:br/>
        <w:t>import Layout from './components/Layout/Layout';</w:t>
        <w:br/>
        <w:t>import ProtectedRoute from './components/Auth/ProtectedRoute';</w:t>
        <w:br/>
        <w:t>import HomePage from './pages/Home/HomePage';</w:t>
        <w:br/>
        <w:t>import LoginPage from './pages/Auth/LoginPage';</w:t>
        <w:br/>
        <w:t>import SignupPage from './pages/Auth/SignupPage';</w:t>
        <w:br/>
        <w:t>import ForgotPasswordPage from './pages/Auth/ForgotPasswordPage';</w:t>
        <w:br/>
        <w:t>import ProfileSetupPage from './pages/Auth/ProfileSetupPage';</w:t>
        <w:br/>
        <w:t>import ProfilePage from './pages/Auth/ProfilePage';</w:t>
        <w:br/>
        <w:t>import DonorDashboard from './pages/Dashboard/DonorDashboard';</w:t>
        <w:br/>
        <w:t>import RecipientDashboard from './pages/Dashboard/RecipientDashboard';</w:t>
        <w:br/>
        <w:t>import AdminDashboard from './pages/Dashboard/AdminDashboard';</w:t>
        <w:br/>
        <w:t>import BloodRequestPage from './pages/Request/BloodRequestPage';</w:t>
        <w:br/>
        <w:t>import DonorMatchingPage from './pages/Matching/DonorMatchingPage';</w:t>
        <w:br/>
        <w:t>import NotificationsPage from './pages/Notifications/NotificationsPage';</w:t>
        <w:br/>
        <w:t>import DonorHistoryPage from './pages/History/DonorHistoryPage';</w:t>
        <w:br/>
        <w:t>import RecipientHistoryPage from './pages/History/RecipientHistoryPage';</w:t>
        <w:br/>
        <w:t>import AboutPage from './pages/About/AboutPage';</w:t>
        <w:br/>
        <w:t>import ContactPage from './pages/Contact/ContactPage';</w:t>
        <w:br/>
        <w:t>import NotFoundPage from './pages/Error/NotFoundPage';</w:t>
        <w:br/>
        <w:t>import UnauthorizedPage from './pages/Error/UnauthorizedPage';</w:t>
        <w:br/>
        <w:t>import ServerErrorPage from './pages/Error/ServerErrorPage';</w:t>
        <w:br/>
        <w:t>import NoDonorsPage from './pages/Error/NoDonorsPage';</w:t>
        <w:br/>
        <w:br/>
        <w:t>function App() {</w:t>
        <w:br/>
        <w:t xml:space="preserve">  return (</w:t>
        <w:br/>
        <w:t xml:space="preserve">    &lt;AuthProvider&gt;</w:t>
        <w:br/>
        <w:t xml:space="preserve">      &lt;SocketProvider&gt;</w:t>
        <w:br/>
        <w:t xml:space="preserve">        &lt;Router&gt;</w:t>
        <w:br/>
        <w:t xml:space="preserve">          &lt;Layout&gt;</w:t>
        <w:br/>
        <w:t xml:space="preserve">            &lt;Routes&gt;</w:t>
        <w:br/>
        <w:t xml:space="preserve">              {/* Public Routes */}</w:t>
        <w:br/>
        <w:t xml:space="preserve">              &lt;Route path="/" element={&lt;HomePage /&gt;} /&gt;</w:t>
        <w:br/>
        <w:t xml:space="preserve">              &lt;Route path="/login" element={&lt;LoginPage /&gt;} /&gt;</w:t>
        <w:br/>
        <w:t xml:space="preserve">              &lt;Route path="/forgot-password" element={&lt;ForgotPasswordPage /&gt;} /&gt;</w:t>
        <w:br/>
        <w:t xml:space="preserve">              &lt;Route path="/signup" element={&lt;SignupPage /&gt;} /&gt;</w:t>
        <w:br/>
        <w:t xml:space="preserve">              &lt;Route path="/about" element={&lt;AboutPage /&gt;} /&gt;</w:t>
        <w:br/>
        <w:t xml:space="preserve">              &lt;Route path="/contact" element={&lt;ContactPage /&gt;} /&gt;</w:t>
        <w:br/>
        <w:t xml:space="preserve">              </w:t>
        <w:br/>
        <w:t xml:space="preserve">              {/* Protected Routes */}</w:t>
        <w:br/>
        <w:t xml:space="preserve">              &lt;Route path="/profile-setup" element={</w:t>
        <w:br/>
        <w:t xml:space="preserve">                &lt;ProtectedRoute&gt;</w:t>
        <w:br/>
        <w:t xml:space="preserve">                  &lt;ProfileSetupPage /&gt;</w:t>
        <w:br/>
        <w:t xml:space="preserve">                &lt;/ProtectedRoute&gt;</w:t>
        <w:br/>
        <w:t xml:space="preserve">              } /&gt;</w:t>
        <w:br/>
        <w:br/>
        <w:t xml:space="preserve">                &lt;Route path="/profile" element={</w:t>
        <w:br/>
        <w:t xml:space="preserve">                  &lt;ProtectedRoute&gt;</w:t>
        <w:br/>
        <w:t xml:space="preserve">                    &lt;ProfilePage /&gt;</w:t>
        <w:br/>
        <w:t xml:space="preserve">                  &lt;/ProtectedRoute&gt;</w:t>
        <w:br/>
        <w:t xml:space="preserve">                } /&gt;</w:t>
        <w:br/>
        <w:t xml:space="preserve">              </w:t>
        <w:br/>
        <w:t xml:space="preserve">              {/* Dashboard Routes */}</w:t>
        <w:br/>
        <w:t xml:space="preserve">              &lt;Route path="/dashboard" element={</w:t>
        <w:br/>
        <w:t xml:space="preserve">                &lt;ProtectedRoute&gt;</w:t>
        <w:br/>
        <w:t xml:space="preserve">                  &lt;DonorDashboard /&gt;</w:t>
        <w:br/>
        <w:t xml:space="preserve">                &lt;/ProtectedRoute&gt;</w:t>
        <w:br/>
        <w:t xml:space="preserve">              } /&gt;</w:t>
        <w:br/>
        <w:t xml:space="preserve">              &lt;Route path="/donor-dashboard" element={</w:t>
        <w:br/>
        <w:t xml:space="preserve">                &lt;ProtectedRoute requiredRole="donor"&gt;</w:t>
        <w:br/>
        <w:t xml:space="preserve">                  &lt;DonorDashboard /&gt;</w:t>
        <w:br/>
        <w:t xml:space="preserve">                &lt;/ProtectedRoute&gt;</w:t>
        <w:br/>
        <w:t xml:space="preserve">              } /&gt;</w:t>
        <w:br/>
        <w:t xml:space="preserve">              &lt;Route path="/recipient-dashboard" element={</w:t>
        <w:br/>
        <w:t xml:space="preserve">                &lt;ProtectedRoute requiredRole="recipient"&gt;</w:t>
        <w:br/>
        <w:t xml:space="preserve">                  &lt;RecipientDashboard /&gt;</w:t>
        <w:br/>
        <w:t xml:space="preserve">                &lt;/ProtectedRoute&gt;</w:t>
        <w:br/>
        <w:t xml:space="preserve">              } /&gt;</w:t>
        <w:br/>
        <w:t xml:space="preserve">              &lt;Route path="/admin-dashboard" element={</w:t>
        <w:br/>
        <w:t xml:space="preserve">                &lt;ProtectedRoute requiredRole="admin"&gt;</w:t>
        <w:br/>
        <w:t xml:space="preserve">                  &lt;AdminDashboard /&gt;</w:t>
        <w:br/>
        <w:t xml:space="preserve">                &lt;/ProtectedRoute&gt;</w:t>
        <w:br/>
        <w:t xml:space="preserve">              } /&gt;</w:t>
        <w:br/>
        <w:t xml:space="preserve">              </w:t>
        <w:br/>
        <w:t xml:space="preserve">              {/* Feature Routes */}</w:t>
        <w:br/>
        <w:t xml:space="preserve">              &lt;Route path="/request-blood" element={</w:t>
        <w:br/>
        <w:t xml:space="preserve">                &lt;ProtectedRoute&gt;</w:t>
        <w:br/>
        <w:t xml:space="preserve">                  &lt;BloodRequestPage /&gt;</w:t>
        <w:br/>
        <w:t xml:space="preserve">                &lt;/ProtectedRoute&gt;</w:t>
        <w:br/>
        <w:t xml:space="preserve">              } /&gt;</w:t>
        <w:br/>
        <w:t xml:space="preserve">              &lt;Route path="/find-donors" element={</w:t>
        <w:br/>
        <w:t xml:space="preserve">                &lt;ProtectedRoute&gt;</w:t>
        <w:br/>
        <w:t xml:space="preserve">                  &lt;DonorMatchingPage /&gt;</w:t>
        <w:br/>
        <w:t xml:space="preserve">                &lt;/ProtectedRoute&gt;</w:t>
        <w:br/>
        <w:t xml:space="preserve">              } /&gt;</w:t>
        <w:br/>
        <w:t xml:space="preserve">              &lt;Route path="/notifications" element={</w:t>
        <w:br/>
        <w:t xml:space="preserve">                &lt;ProtectedRoute&gt;</w:t>
        <w:br/>
        <w:t xml:space="preserve">                  &lt;NotificationsPage /&gt;</w:t>
        <w:br/>
        <w:t xml:space="preserve">                &lt;/ProtectedRoute&gt;</w:t>
        <w:br/>
        <w:t xml:space="preserve">              } /&gt;</w:t>
        <w:br/>
        <w:t xml:space="preserve">              &lt;Route path="/donor-history" element={</w:t>
        <w:br/>
        <w:t xml:space="preserve">                &lt;ProtectedRoute requiredRole="donor"&gt;</w:t>
        <w:br/>
        <w:t xml:space="preserve">                  &lt;DonorHistoryPage /&gt;</w:t>
        <w:br/>
        <w:t xml:space="preserve">                &lt;/ProtectedRoute&gt;</w:t>
        <w:br/>
        <w:t xml:space="preserve">              } /&gt;</w:t>
        <w:br/>
        <w:t xml:space="preserve">              &lt;Route path="/recipient-history" element={</w:t>
        <w:br/>
        <w:t xml:space="preserve">                &lt;ProtectedRoute requiredRole="recipient"&gt;</w:t>
        <w:br/>
        <w:t xml:space="preserve">                  &lt;RecipientHistoryPage /&gt;</w:t>
        <w:br/>
        <w:t xml:space="preserve">                &lt;/ProtectedRoute&gt;</w:t>
        <w:br/>
        <w:t xml:space="preserve">              } /&gt;</w:t>
        <w:br/>
        <w:t xml:space="preserve">              </w:t>
        <w:br/>
        <w:t xml:space="preserve">              {/* Error Routes */}</w:t>
        <w:br/>
        <w:t xml:space="preserve">              &lt;Route path="/unauthorized" element={&lt;UnauthorizedPage /&gt;} /&gt;</w:t>
        <w:br/>
        <w:t xml:space="preserve">              &lt;Route path="/server-error" element={&lt;ServerErrorPage /&gt;} /&gt;</w:t>
        <w:br/>
        <w:t xml:space="preserve">              &lt;Route path="/no-donors" element={&lt;NoDonorsPage /&gt;} /&gt;</w:t>
        <w:br/>
        <w:t xml:space="preserve">              &lt;Route path="*" element={&lt;NotFoundPage /&gt;} /&gt;</w:t>
        <w:br/>
        <w:t xml:space="preserve">            &lt;/Routes&gt;</w:t>
        <w:br/>
        <w:t xml:space="preserve">          &lt;/Layout&gt;</w:t>
        <w:br/>
        <w:t xml:space="preserve">        &lt;/Router&gt;</w:t>
        <w:br/>
        <w:t xml:space="preserve">      &lt;/SocketProvider&gt;</w:t>
        <w:br/>
        <w:t xml:space="preserve">    &lt;/AuthProvider&gt;</w:t>
        <w:br/>
        <w:t xml:space="preserve">  );</w:t>
        <w:br/>
        <w:t>}</w:t>
        <w:br/>
        <w:br/>
        <w:t>export default App;</w:t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27. Index</w:t>
      </w:r>
    </w:p>
    <w:p>
      <w:pPr/>
      <w:r>
        <w:t>📂 File Path: C:\Users\Admin\React\sai\project(hemo_connect)\src\index.css</w:t>
        <w:br/>
      </w:r>
    </w:p>
    <w:p>
      <w:r>
        <w:rPr>
          <w:b w:val="0"/>
        </w:rPr>
        <w:t>@tailwind base;</w:t>
        <w:br/>
        <w:t>@tailwind components;</w:t>
        <w:br/>
        <w:t>@tailwind utilities;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28. Main</w:t>
      </w:r>
    </w:p>
    <w:p>
      <w:pPr/>
      <w:r>
        <w:t>📂 File Path: C:\Users\Admin\React\sai\project(hemo_connect)\src\main.jsx</w:t>
        <w:br/>
      </w:r>
    </w:p>
    <w:p>
      <w:r>
        <w:rPr>
          <w:b w:val="0"/>
        </w:rPr>
        <w:t>import { StrictMode } from 'react';</w:t>
        <w:br/>
        <w:t>import { createRoot } from 'react-dom/client';</w:t>
        <w:br/>
        <w:t>import { ChakraProvider } from '@chakra-ui/react';</w:t>
        <w:br/>
        <w:t>import App from './App.jsx';</w:t>
        <w:br/>
        <w:t>import theme from './theme/index.jsx';</w:t>
        <w:br/>
        <w:t>import './index.css';</w:t>
        <w:br/>
        <w:br/>
        <w:t>createRoot(document.getElementById('root')).render(</w:t>
        <w:br/>
        <w:t xml:space="preserve">  &lt;StrictMode&gt;</w:t>
        <w:br/>
        <w:t xml:space="preserve">    &lt;ChakraProvider theme={theme}&gt;</w:t>
        <w:br/>
        <w:t xml:space="preserve">      &lt;App /&gt;</w:t>
        <w:br/>
        <w:t xml:space="preserve">    &lt;/ChakraProvider&gt;</w:t>
        <w:br/>
        <w:t xml:space="preserve">  &lt;/StrictMode&gt;</w:t>
        <w:br/>
        <w:t>);</w:t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29. Protectedroute</w:t>
      </w:r>
    </w:p>
    <w:p>
      <w:pPr/>
      <w:r>
        <w:t>📂 File Path: C:\Users\Admin\React\sai\project(hemo_connect)\src\components\Auth\ProtectedRoute.jsx</w:t>
        <w:br/>
      </w:r>
    </w:p>
    <w:p>
      <w:r>
        <w:rPr>
          <w:b w:val="0"/>
        </w:rPr>
        <w:t>import { Navigate, useLocation } from 'react-router-dom';</w:t>
        <w:br/>
        <w:t>import { Box, Spinner, Center } from '@chakra-ui/react';</w:t>
        <w:br/>
        <w:t>import { useAuth } from '../../context/AuthContext';</w:t>
        <w:br/>
        <w:br/>
        <w:t>function ProtectedRoute({ children, requiredRole = null }) {</w:t>
        <w:br/>
        <w:t xml:space="preserve">  const { isAuthenticated, isLoading, user } = useAuth();</w:t>
        <w:br/>
        <w:t xml:space="preserve">  const location = useLocation();</w:t>
        <w:br/>
        <w:br/>
        <w:t xml:space="preserve">  if (isLoading) {</w:t>
        <w:br/>
        <w:t xml:space="preserve">    return (</w:t>
        <w:br/>
        <w:t xml:space="preserve">      &lt;Center minH="50vh"&gt;</w:t>
        <w:br/>
        <w:t xml:space="preserve">        &lt;Spinner size="xl" color="primary.500" /&gt;</w:t>
        <w:br/>
        <w:t xml:space="preserve">      &lt;/Center&gt;</w:t>
        <w:br/>
        <w:t xml:space="preserve">    );</w:t>
        <w:br/>
        <w:t xml:space="preserve">  }</w:t>
        <w:br/>
        <w:br/>
        <w:t xml:space="preserve">  if (!isAuthenticated) {</w:t>
        <w:br/>
        <w:t xml:space="preserve">    return &lt;Navigate to="/login" state={{ from: location }} replace /&gt;;</w:t>
        <w:br/>
        <w:t xml:space="preserve">  }</w:t>
        <w:br/>
        <w:br/>
        <w:t xml:space="preserve">  if (requiredRole &amp;&amp; user?.role !== requiredRole) {</w:t>
        <w:br/>
        <w:t xml:space="preserve">    return &lt;Navigate to="/unauthorized" replace /&gt;;</w:t>
        <w:br/>
        <w:t xml:space="preserve">  }</w:t>
        <w:br/>
        <w:br/>
        <w:t xml:space="preserve">  // Check if user needs to complete profile setup</w:t>
        <w:br/>
        <w:t xml:space="preserve">  if (user &amp;&amp; !user.profileComplete &amp;&amp; location.pathname !== '/profile-setup') {</w:t>
        <w:br/>
        <w:t xml:space="preserve">    return &lt;Navigate to="/profile-setup" replace /&gt;;</w:t>
        <w:br/>
        <w:t xml:space="preserve">  }</w:t>
        <w:br/>
        <w:br/>
        <w:t xml:space="preserve">  return &lt;Box&gt;{children}&lt;/Box&gt;;</w:t>
        <w:br/>
        <w:t>}</w:t>
        <w:br/>
        <w:br/>
        <w:t>export default ProtectedRoute;</w:t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30. Footer</w:t>
      </w:r>
    </w:p>
    <w:p>
      <w:pPr/>
      <w:r>
        <w:t>📂 File Path: C:\Users\Admin\React\sai\project(hemo_connect)\src\components\Layout\Footer.jsx</w:t>
        <w:br/>
      </w:r>
    </w:p>
    <w:p>
      <w:r>
        <w:rPr>
          <w:b w:val="0"/>
        </w:rPr>
        <w:t>import {</w:t>
        <w:br/>
        <w:t xml:space="preserve">  Box,</w:t>
        <w:br/>
        <w:t xml:space="preserve">  Container,</w:t>
        <w:br/>
        <w:t xml:space="preserve">  Stack,</w:t>
        <w:br/>
        <w:t xml:space="preserve">  Text,</w:t>
        <w:br/>
        <w:t xml:space="preserve">  Link,</w:t>
        <w:br/>
        <w:t xml:space="preserve">  HStack,</w:t>
        <w:br/>
        <w:t xml:space="preserve">  IconButton,</w:t>
        <w:br/>
        <w:t>} from '@chakra-ui/react';</w:t>
        <w:br/>
        <w:t>import { FiHeart, FiFacebook, FiTwitter, FiInstagram } from 'react-icons/fi';</w:t>
        <w:br/>
        <w:br/>
        <w:t>function Footer() {</w:t>
        <w:br/>
        <w:t xml:space="preserve">  return (</w:t>
        <w:br/>
        <w:t xml:space="preserve">    &lt;Box bg="gray.900" color="white"&gt;</w:t>
        <w:br/>
        <w:t xml:space="preserve">      &lt;Container as={Stack} maxW="6xl" py={10}&gt;</w:t>
        <w:br/>
        <w:t xml:space="preserve">        &lt;Stack</w:t>
        <w:br/>
        <w:t xml:space="preserve">          direction={{ base: 'column', md: 'row' }}</w:t>
        <w:br/>
        <w:t xml:space="preserve">          spacing={4}</w:t>
        <w:br/>
        <w:t xml:space="preserve">          justify={{ base: 'center', md: 'space-between' }}</w:t>
        <w:br/>
        <w:t xml:space="preserve">          align={{ base: 'center', md: 'center' }}</w:t>
        <w:br/>
        <w:t xml:space="preserve">        &gt;</w:t>
        <w:br/>
        <w:t xml:space="preserve">          &lt;HStack&gt;</w:t>
        <w:br/>
        <w:t xml:space="preserve">            &lt;Box as={FiHeart} color="primary.400" /&gt;</w:t>
        <w:br/>
        <w:t xml:space="preserve">            &lt;Text fontWeight="bold"&gt;HEMO CONNECT&lt;/Text&gt;</w:t>
        <w:br/>
        <w:t xml:space="preserve">          &lt;/HStack&gt;</w:t>
        <w:br/>
        <w:t xml:space="preserve">          </w:t>
        <w:br/>
        <w:t xml:space="preserve">          &lt;Text fontSize="sm"&gt;</w:t>
        <w:br/>
        <w:t xml:space="preserve">            Saving lives one donation at a time</w:t>
        <w:br/>
        <w:t xml:space="preserve">          &lt;/Text&gt;</w:t>
        <w:br/>
        <w:t xml:space="preserve">          </w:t>
        <w:br/>
        <w:t xml:space="preserve">          &lt;HStack spacing={4}&gt;</w:t>
        <w:br/>
        <w:t xml:space="preserve">            &lt;IconButton</w:t>
        <w:br/>
        <w:t xml:space="preserve">              as="a"</w:t>
        <w:br/>
        <w:t xml:space="preserve">              href="#"</w:t>
        <w:br/>
        <w:t xml:space="preserve">              aria-label="Facebook"</w:t>
        <w:br/>
        <w:t xml:space="preserve">              icon={&lt;FiFacebook /&gt;}</w:t>
        <w:br/>
        <w:t xml:space="preserve">              variant="ghost"</w:t>
        <w:br/>
        <w:t xml:space="preserve">              size="sm"</w:t>
        <w:br/>
        <w:t xml:space="preserve">              color="white"</w:t>
        <w:br/>
        <w:t xml:space="preserve">              _hover={{ color: 'primary.400' }}</w:t>
        <w:br/>
        <w:t xml:space="preserve">            /&gt;</w:t>
        <w:br/>
        <w:t xml:space="preserve">            &lt;IconButton</w:t>
        <w:br/>
        <w:t xml:space="preserve">              as="a"</w:t>
        <w:br/>
        <w:t xml:space="preserve">              href="#"</w:t>
        <w:br/>
        <w:t xml:space="preserve">              aria-label="Twitter"</w:t>
        <w:br/>
        <w:t xml:space="preserve">              icon={&lt;FiTwitter /&gt;}</w:t>
        <w:br/>
        <w:t xml:space="preserve">              variant="ghost"</w:t>
        <w:br/>
        <w:t xml:space="preserve">              size="sm"</w:t>
        <w:br/>
        <w:t xml:space="preserve">              color="white"</w:t>
        <w:br/>
        <w:t xml:space="preserve">              _hover={{ color: 'primary.400' }}</w:t>
        <w:br/>
        <w:t xml:space="preserve">            /&gt;</w:t>
        <w:br/>
        <w:t xml:space="preserve">            &lt;IconButton</w:t>
        <w:br/>
        <w:t xml:space="preserve">              as="a"</w:t>
        <w:br/>
        <w:t xml:space="preserve">              href="#"</w:t>
        <w:br/>
        <w:t xml:space="preserve">              aria-label="Instagram"</w:t>
        <w:br/>
        <w:t xml:space="preserve">              icon={&lt;FiInstagram /&gt;}</w:t>
        <w:br/>
        <w:t xml:space="preserve">              variant="ghost"</w:t>
        <w:br/>
        <w:t xml:space="preserve">              size="sm"</w:t>
        <w:br/>
        <w:t xml:space="preserve">              color="white"</w:t>
        <w:br/>
        <w:t xml:space="preserve">              _hover={{ color: 'primary.400' }}</w:t>
        <w:br/>
        <w:t xml:space="preserve">            /&gt;</w:t>
        <w:br/>
        <w:t xml:space="preserve">          &lt;/HStack&gt;</w:t>
        <w:br/>
        <w:t xml:space="preserve">        &lt;/Stack&gt;</w:t>
        <w:br/>
        <w:t xml:space="preserve">        </w:t>
        <w:br/>
        <w:t xml:space="preserve">        &lt;Text pt={6} fontSize="xs" textAlign="center" color="gray.400"&gt;</w:t>
        <w:br/>
        <w:t xml:space="preserve">          © 2025 Hemo Connect. All rights reserved.</w:t>
        <w:br/>
        <w:t xml:space="preserve">        &lt;/Text&gt;</w:t>
        <w:br/>
        <w:t xml:space="preserve">      &lt;/Container&gt;</w:t>
        <w:br/>
        <w:t xml:space="preserve">    &lt;/Box&gt;</w:t>
        <w:br/>
        <w:t xml:space="preserve">  );</w:t>
        <w:br/>
        <w:t>}</w:t>
        <w:br/>
        <w:br/>
        <w:t>export default Footer;</w:t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31. Layout</w:t>
      </w:r>
    </w:p>
    <w:p>
      <w:pPr/>
      <w:r>
        <w:t>📂 File Path: C:\Users\Admin\React\sai\project(hemo_connect)\src\components\Layout\Layout.jsx</w:t>
        <w:br/>
      </w:r>
    </w:p>
    <w:p>
      <w:r>
        <w:rPr>
          <w:b w:val="0"/>
        </w:rPr>
        <w:t>import { Box } from '@chakra-ui/react';</w:t>
        <w:br/>
        <w:t>import Navbar from './Navbar';</w:t>
        <w:br/>
        <w:t>import Footer from './Footer';</w:t>
        <w:br/>
        <w:br/>
        <w:t>function Layout({ children }) {</w:t>
        <w:br/>
        <w:t xml:space="preserve">  return (</w:t>
        <w:br/>
        <w:t xml:space="preserve">    &lt;Box minH="100vh" display="flex" flexDirection="column"&gt;</w:t>
        <w:br/>
        <w:t xml:space="preserve">      &lt;Navbar /&gt;</w:t>
        <w:br/>
        <w:t xml:space="preserve">      &lt;Box flex="1" pt="80px"&gt;</w:t>
        <w:br/>
        <w:t xml:space="preserve">        {children}</w:t>
        <w:br/>
        <w:t xml:space="preserve">      &lt;/Box&gt;</w:t>
        <w:br/>
        <w:t xml:space="preserve">      &lt;Footer /&gt;</w:t>
        <w:br/>
        <w:t xml:space="preserve">    &lt;/Box&gt;</w:t>
        <w:br/>
        <w:t xml:space="preserve">  );</w:t>
        <w:br/>
        <w:t>}</w:t>
        <w:br/>
        <w:br/>
        <w:t>export default Layout;</w:t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32. Navbar</w:t>
      </w:r>
    </w:p>
    <w:p>
      <w:pPr/>
      <w:r>
        <w:t>📂 File Path: C:\Users\Admin\React\sai\project(hemo_connect)\src\components\Layout\Navbar.jsx</w:t>
        <w:br/>
      </w:r>
    </w:p>
    <w:p>
      <w:r>
        <w:rPr>
          <w:b w:val="0"/>
        </w:rPr>
        <w:t>import {</w:t>
        <w:br/>
        <w:t xml:space="preserve">  Box,</w:t>
        <w:br/>
        <w:t xml:space="preserve">  Flex,</w:t>
        <w:br/>
        <w:t xml:space="preserve">  HStack,</w:t>
        <w:br/>
        <w:t xml:space="preserve">  Link,</w:t>
        <w:br/>
        <w:t xml:space="preserve">  IconButton,</w:t>
        <w:br/>
        <w:t xml:space="preserve">  Button,</w:t>
        <w:br/>
        <w:t xml:space="preserve">  Menu,</w:t>
        <w:br/>
        <w:t xml:space="preserve">  MenuButton,</w:t>
        <w:br/>
        <w:t xml:space="preserve">  MenuList,</w:t>
        <w:br/>
        <w:t xml:space="preserve">  MenuItem,</w:t>
        <w:br/>
        <w:t xml:space="preserve">  MenuDivider,</w:t>
        <w:br/>
        <w:t xml:space="preserve">  useDisclosure,</w:t>
        <w:br/>
        <w:t xml:space="preserve">  Stack,</w:t>
        <w:br/>
        <w:t xml:space="preserve">  Avatar,</w:t>
        <w:br/>
        <w:t xml:space="preserve">  Text,</w:t>
        <w:br/>
        <w:t xml:space="preserve">  Badge,</w:t>
        <w:br/>
        <w:t>} from '@chakra-ui/react';</w:t>
        <w:br/>
        <w:t>import { HamburgerIcon, CloseIcon, BellIcon } from '@chakra-ui/icons';</w:t>
        <w:br/>
        <w:t>import { FiHeart } from 'react-icons/fi';</w:t>
        <w:br/>
        <w:t>import { Link as RouterLink, useNavigate } from 'react-router-dom';</w:t>
        <w:br/>
        <w:t>import { useAuth } from '../../context/AuthContext';</w:t>
        <w:br/>
        <w:t>import { useSocket } from '../../context/SocketContext';</w:t>
        <w:br/>
        <w:br/>
        <w:t>function Navbar() {</w:t>
        <w:br/>
        <w:t xml:space="preserve">  const { isOpen, onOpen, onClose } = useDisclosure();</w:t>
        <w:br/>
        <w:t xml:space="preserve">  const { isAuthenticated, user, logout } = useAuth();</w:t>
        <w:br/>
        <w:t xml:space="preserve">  const { notifications } = useSocket();</w:t>
        <w:br/>
        <w:t xml:space="preserve">  const navigate = useNavigate();</w:t>
        <w:br/>
        <w:br/>
        <w:t xml:space="preserve">  const handleLogout = () =&gt; {</w:t>
        <w:br/>
        <w:t xml:space="preserve">    logout();</w:t>
        <w:br/>
        <w:t xml:space="preserve">    navigate('/');</w:t>
        <w:br/>
        <w:t xml:space="preserve">  };</w:t>
        <w:br/>
        <w:br/>
        <w:t xml:space="preserve">  const getDashboardLink = () =&gt; {</w:t>
        <w:br/>
        <w:t xml:space="preserve">    if (!user) return '/dashboard';</w:t>
        <w:br/>
        <w:t xml:space="preserve">    switch (user.role) {</w:t>
        <w:br/>
        <w:t xml:space="preserve">      case 'donor':</w:t>
        <w:br/>
        <w:t xml:space="preserve">        return '/donor-dashboard';</w:t>
        <w:br/>
        <w:t xml:space="preserve">      case 'recipient':</w:t>
        <w:br/>
        <w:t xml:space="preserve">        return '/recipient-dashboard';</w:t>
        <w:br/>
        <w:t xml:space="preserve">      case 'admin':</w:t>
        <w:br/>
        <w:t xml:space="preserve">        return '/admin-dashboard';</w:t>
        <w:br/>
        <w:t xml:space="preserve">      default:</w:t>
        <w:br/>
        <w:t xml:space="preserve">        return '/dashboard';</w:t>
        <w:br/>
        <w:t xml:space="preserve">    }</w:t>
        <w:br/>
        <w:t xml:space="preserve">  };</w:t>
        <w:br/>
        <w:br/>
        <w:t xml:space="preserve">  return (</w:t>
        <w:br/>
        <w:t xml:space="preserve">    &lt;Box </w:t>
        <w:br/>
        <w:t xml:space="preserve">      bg="white" </w:t>
        <w:br/>
        <w:t xml:space="preserve">      px={4} </w:t>
        <w:br/>
        <w:t xml:space="preserve">      position="fixed" </w:t>
        <w:br/>
        <w:t xml:space="preserve">      top={0} </w:t>
        <w:br/>
        <w:t xml:space="preserve">      left={0} </w:t>
        <w:br/>
        <w:t xml:space="preserve">      right={0} </w:t>
        <w:br/>
        <w:t xml:space="preserve">      zIndex={1000}</w:t>
        <w:br/>
        <w:t xml:space="preserve">      borderBottom="1px"</w:t>
        <w:br/>
        <w:t xml:space="preserve">      borderColor="gray.200"</w:t>
        <w:br/>
        <w:t xml:space="preserve">      boxShadow="sm"</w:t>
        <w:br/>
        <w:t xml:space="preserve">    &gt;</w:t>
        <w:br/>
        <w:t xml:space="preserve">      &lt;Flex h={16} alignItems="center" justifyContent="space-between"&gt;</w:t>
        <w:br/>
        <w:t xml:space="preserve">        &lt;IconButton</w:t>
        <w:br/>
        <w:t xml:space="preserve">          size="md"</w:t>
        <w:br/>
        <w:t xml:space="preserve">          icon={isOpen ? &lt;CloseIcon /&gt; : &lt;HamburgerIcon /&gt;}</w:t>
        <w:br/>
        <w:t xml:space="preserve">          aria-label="Open Menu"</w:t>
        <w:br/>
        <w:t xml:space="preserve">          display={{ md: 'none' }}</w:t>
        <w:br/>
        <w:t xml:space="preserve">          onClick={isOpen ? onClose : onOpen}</w:t>
        <w:br/>
        <w:t xml:space="preserve">        /&gt;</w:t>
        <w:br/>
        <w:t xml:space="preserve">        </w:t>
        <w:br/>
        <w:t xml:space="preserve">        &lt;HStack spacing={8} alignItems="center"&gt;</w:t>
        <w:br/>
        <w:t xml:space="preserve">          &lt;Box as={RouterLink} to="/" display="flex" alignItems="center" gap={2}&gt;</w:t>
        <w:br/>
        <w:t xml:space="preserve">            &lt;Box as={FiHeart} size="24px" color="primary.500" /&gt;</w:t>
        <w:br/>
        <w:t xml:space="preserve">            &lt;Text fontSize="xl" fontWeight="bold" color="primary.500"&gt;</w:t>
        <w:br/>
        <w:t xml:space="preserve">              HEMO CONNECT</w:t>
        <w:br/>
        <w:t xml:space="preserve">            &lt;/Text&gt;</w:t>
        <w:br/>
        <w:t xml:space="preserve">          &lt;/Box&gt;</w:t>
        <w:br/>
        <w:t xml:space="preserve">          </w:t>
        <w:br/>
        <w:t xml:space="preserve">          &lt;HStack as="nav" spacing={4} display={{ base: 'none', md: 'flex' }}&gt;</w:t>
        <w:br/>
        <w:t xml:space="preserve">            &lt;Link as={RouterLink} to="/about"&gt;About&lt;/Link&gt;</w:t>
        <w:br/>
        <w:t xml:space="preserve">            &lt;Link as={RouterLink} to="/contact"&gt;Contact&lt;/Link&gt;</w:t>
        <w:br/>
        <w:t xml:space="preserve">            {isAuthenticated &amp;&amp; (</w:t>
        <w:br/>
        <w:t xml:space="preserve">              &lt;&gt;</w:t>
        <w:br/>
        <w:t xml:space="preserve">                &lt;Link as={RouterLink} to={getDashboardLink()}&gt;Dashboard&lt;/Link&gt;</w:t>
        <w:br/>
        <w:t xml:space="preserve">                &lt;Link as={RouterLink} to="/find-donors"&gt;Find Donors&lt;/Link&gt;</w:t>
        <w:br/>
        <w:t xml:space="preserve">              &lt;/&gt;</w:t>
        <w:br/>
        <w:t xml:space="preserve">            )}</w:t>
        <w:br/>
        <w:t xml:space="preserve">          &lt;/HStack&gt;</w:t>
        <w:br/>
        <w:t xml:space="preserve">        &lt;/HStack&gt;</w:t>
        <w:br/>
        <w:br/>
        <w:t xml:space="preserve">        &lt;Flex alignItems="center"&gt;</w:t>
        <w:br/>
        <w:t xml:space="preserve">          {isAuthenticated ? (</w:t>
        <w:br/>
        <w:t xml:space="preserve">            &lt;HStack spacing={4}&gt;</w:t>
        <w:br/>
        <w:t xml:space="preserve">              &lt;Menu&gt;</w:t>
        <w:br/>
        <w:t xml:space="preserve">                &lt;MenuButton</w:t>
        <w:br/>
        <w:t xml:space="preserve">                  as={IconButton}</w:t>
        <w:br/>
        <w:t xml:space="preserve">                  icon={&lt;BellIcon /&gt;}</w:t>
        <w:br/>
        <w:t xml:space="preserve">                  variant="ghost"</w:t>
        <w:br/>
        <w:t xml:space="preserve">                  position="relative"</w:t>
        <w:br/>
        <w:t xml:space="preserve">                &gt;</w:t>
        <w:br/>
        <w:t xml:space="preserve">                  {notifications.length &gt; 0 &amp;&amp; (</w:t>
        <w:br/>
        <w:t xml:space="preserve">                    &lt;Badge</w:t>
        <w:br/>
        <w:t xml:space="preserve">                      colorScheme="red"</w:t>
        <w:br/>
        <w:t xml:space="preserve">                      borderRadius="full"</w:t>
        <w:br/>
        <w:t xml:space="preserve">                      position="absolute"</w:t>
        <w:br/>
        <w:t xml:space="preserve">                      top="-1"</w:t>
        <w:br/>
        <w:t xml:space="preserve">                      right="-1"</w:t>
        <w:br/>
        <w:t xml:space="preserve">                      fontSize="xs"</w:t>
        <w:br/>
        <w:t xml:space="preserve">                    &gt;</w:t>
        <w:br/>
        <w:t xml:space="preserve">                      {notifications.length}</w:t>
        <w:br/>
        <w:t xml:space="preserve">                    &lt;/Badge&gt;</w:t>
        <w:br/>
        <w:t xml:space="preserve">                  )}</w:t>
        <w:br/>
        <w:t xml:space="preserve">                &lt;/MenuButton&gt;</w:t>
        <w:br/>
        <w:t xml:space="preserve">                &lt;MenuList&gt;</w:t>
        <w:br/>
        <w:t xml:space="preserve">                  {notifications.length &gt; 0 ? (</w:t>
        <w:br/>
        <w:t xml:space="preserve">                    notifications.slice(0, 5).map((notification) =&gt; (</w:t>
        <w:br/>
        <w:t xml:space="preserve">                      &lt;MenuItem key={notification.id}&gt;</w:t>
        <w:br/>
        <w:t xml:space="preserve">                        &lt;Box&gt;</w:t>
        <w:br/>
        <w:t xml:space="preserve">                          &lt;Text fontWeight="medium"&gt;{notification.title}&lt;/Text&gt;</w:t>
        <w:br/>
        <w:t xml:space="preserve">                          &lt;Text fontSize="sm" color="gray.600"&gt;</w:t>
        <w:br/>
        <w:t xml:space="preserve">                            {notification.message}</w:t>
        <w:br/>
        <w:t xml:space="preserve">                          &lt;/Text&gt;</w:t>
        <w:br/>
        <w:t xml:space="preserve">                        &lt;/Box&gt;</w:t>
        <w:br/>
        <w:t xml:space="preserve">                      &lt;/MenuItem&gt;</w:t>
        <w:br/>
        <w:t xml:space="preserve">                    ))</w:t>
        <w:br/>
        <w:t xml:space="preserve">                  ) : (</w:t>
        <w:br/>
        <w:t xml:space="preserve">                    &lt;MenuItem&gt;</w:t>
        <w:br/>
        <w:t xml:space="preserve">                      &lt;Text color="gray.500"&gt;No new notifications&lt;/Text&gt;</w:t>
        <w:br/>
        <w:t xml:space="preserve">                    &lt;/MenuItem&gt;</w:t>
        <w:br/>
        <w:t xml:space="preserve">                  )}</w:t>
        <w:br/>
        <w:t xml:space="preserve">                  &lt;MenuDivider /&gt;</w:t>
        <w:br/>
        <w:t xml:space="preserve">                  &lt;MenuItem as={RouterLink} to="/notifications"&gt;</w:t>
        <w:br/>
        <w:t xml:space="preserve">                    View All Notifications</w:t>
        <w:br/>
        <w:t xml:space="preserve">                  &lt;/MenuItem&gt;</w:t>
        <w:br/>
        <w:t xml:space="preserve">                &lt;/MenuList&gt;</w:t>
        <w:br/>
        <w:t xml:space="preserve">              &lt;/Menu&gt;</w:t>
        <w:br/>
        <w:br/>
        <w:t xml:space="preserve">              &lt;Menu&gt;</w:t>
        <w:br/>
        <w:t xml:space="preserve">                &lt;MenuButton</w:t>
        <w:br/>
        <w:t xml:space="preserve">                  as={Button}</w:t>
        <w:br/>
        <w:t xml:space="preserve">                  rounded="full"</w:t>
        <w:br/>
        <w:t xml:space="preserve">                  variant="link"</w:t>
        <w:br/>
        <w:t xml:space="preserve">                  cursor="pointer"</w:t>
        <w:br/>
        <w:t xml:space="preserve">                  minW={0}</w:t>
        <w:br/>
        <w:t xml:space="preserve">                &gt;</w:t>
        <w:br/>
        <w:t xml:space="preserve">                  &lt;Avatar size="sm" name={user?.name} /&gt;</w:t>
        <w:br/>
        <w:t xml:space="preserve">                &lt;/MenuButton&gt;</w:t>
        <w:br/>
        <w:t xml:space="preserve">                &lt;MenuList&gt;</w:t>
        <w:br/>
        <w:t xml:space="preserve">                  &lt;MenuItem&gt;</w:t>
        <w:br/>
        <w:t xml:space="preserve">                    &lt;Text fontWeight="medium"&gt;{user?.name}&lt;/Text&gt;</w:t>
        <w:br/>
        <w:t xml:space="preserve">                  &lt;/MenuItem&gt;</w:t>
        <w:br/>
        <w:t xml:space="preserve">                  &lt;MenuItem&gt;</w:t>
        <w:br/>
        <w:t xml:space="preserve">                    &lt;Badge colorScheme="primary"&gt;{user?.role}&lt;/Badge&gt;</w:t>
        <w:br/>
        <w:t xml:space="preserve">                  &lt;/MenuItem&gt;</w:t>
        <w:br/>
        <w:t xml:space="preserve">                  &lt;MenuDivider /&gt;</w:t>
        <w:br/>
        <w:t xml:space="preserve">                  &lt;MenuItem as={RouterLink} to={getDashboardLink()}&gt;</w:t>
        <w:br/>
        <w:t xml:space="preserve">                    Dashboard</w:t>
        <w:br/>
        <w:t xml:space="preserve">                  &lt;/MenuItem&gt;</w:t>
        <w:br/>
        <w:t xml:space="preserve">                  {user?.role === 'donor' &amp;&amp; (</w:t>
        <w:br/>
        <w:t xml:space="preserve">                    &lt;MenuItem as={RouterLink} to="/profile"&gt;</w:t>
        <w:br/>
        <w:t xml:space="preserve">                      Profile</w:t>
        <w:br/>
        <w:t xml:space="preserve">                    &lt;/MenuItem&gt;</w:t>
        <w:br/>
        <w:t xml:space="preserve">                  )}</w:t>
        <w:br/>
        <w:t xml:space="preserve">                  &lt;MenuItem onClick={handleLogout}&gt;</w:t>
        <w:br/>
        <w:t xml:space="preserve">                    Logout</w:t>
        <w:br/>
        <w:t xml:space="preserve">                  &lt;/MenuItem&gt;</w:t>
        <w:br/>
        <w:t xml:space="preserve">                &lt;/MenuList&gt;</w:t>
        <w:br/>
        <w:t xml:space="preserve">              &lt;/Menu&gt;</w:t>
        <w:br/>
        <w:t xml:space="preserve">            &lt;/HStack&gt;</w:t>
        <w:br/>
        <w:t xml:space="preserve">          ) : (</w:t>
        <w:br/>
        <w:t xml:space="preserve">            &lt;HStack spacing={4}&gt;</w:t>
        <w:br/>
        <w:t xml:space="preserve">              &lt;Button </w:t>
        <w:br/>
        <w:t xml:space="preserve">                as={RouterLink} </w:t>
        <w:br/>
        <w:t xml:space="preserve">                to="/login" </w:t>
        <w:br/>
        <w:t xml:space="preserve">                variant="ghost"</w:t>
        <w:br/>
        <w:t xml:space="preserve">              &gt;</w:t>
        <w:br/>
        <w:t xml:space="preserve">                Login</w:t>
        <w:br/>
        <w:t xml:space="preserve">              &lt;/Button&gt;</w:t>
        <w:br/>
        <w:t xml:space="preserve">              &lt;Button </w:t>
        <w:br/>
        <w:t xml:space="preserve">                as={RouterLink} </w:t>
        <w:br/>
        <w:t xml:space="preserve">                to="/signup"</w:t>
        <w:br/>
        <w:t xml:space="preserve">                colorScheme="primary"</w:t>
        <w:br/>
        <w:t xml:space="preserve">              &gt;</w:t>
        <w:br/>
        <w:t xml:space="preserve">                Sign Up</w:t>
        <w:br/>
        <w:t xml:space="preserve">              &lt;/Button&gt;</w:t>
        <w:br/>
        <w:t xml:space="preserve">            &lt;/HStack&gt;</w:t>
        <w:br/>
        <w:t xml:space="preserve">          )}</w:t>
        <w:br/>
        <w:t xml:space="preserve">        &lt;/Flex&gt;</w:t>
        <w:br/>
        <w:t xml:space="preserve">      &lt;/Flex&gt;</w:t>
        <w:br/>
        <w:br/>
        <w:t xml:space="preserve">      {isOpen ? (</w:t>
        <w:br/>
        <w:t xml:space="preserve">        &lt;Box pb={4} display={{ md: 'none' }}&gt;</w:t>
        <w:br/>
        <w:t xml:space="preserve">          &lt;Stack as="nav" spacing={4}&gt;</w:t>
        <w:br/>
        <w:t xml:space="preserve">            &lt;Link as={RouterLink} to="/about"&gt;About&lt;/Link&gt;</w:t>
        <w:br/>
        <w:t xml:space="preserve">            &lt;Link as={RouterLink} to="/contact"&gt;Contact&lt;/Link&gt;</w:t>
        <w:br/>
        <w:t xml:space="preserve">            {isAuthenticated ? (</w:t>
        <w:br/>
        <w:t xml:space="preserve">              &lt;&gt;</w:t>
        <w:br/>
        <w:t xml:space="preserve">                &lt;Link as={RouterLink} to={getDashboardLink()}&gt;Dashboard&lt;/Link&gt;</w:t>
        <w:br/>
        <w:t xml:space="preserve">                &lt;Link as={RouterLink} to="/find-donors"&gt;Find Donors&lt;/Link&gt;</w:t>
        <w:br/>
        <w:t xml:space="preserve">                &lt;Button onClick={handleLogout} variant="ghost" size="sm"&gt;</w:t>
        <w:br/>
        <w:t xml:space="preserve">                  Logout</w:t>
        <w:br/>
        <w:t xml:space="preserve">                &lt;/Button&gt;</w:t>
        <w:br/>
        <w:t xml:space="preserve">              &lt;/&gt;</w:t>
        <w:br/>
        <w:t xml:space="preserve">            ) : (</w:t>
        <w:br/>
        <w:t xml:space="preserve">              &lt;&gt;</w:t>
        <w:br/>
        <w:t xml:space="preserve">                &lt;Link as={RouterLink} to="/login"&gt;Login&lt;/Link&gt;</w:t>
        <w:br/>
        <w:t xml:space="preserve">                &lt;Link as={RouterLink} to="/signup"&gt;Sign Up&lt;/Link&gt;</w:t>
        <w:br/>
        <w:t xml:space="preserve">              &lt;/&gt;</w:t>
        <w:br/>
        <w:t xml:space="preserve">            )}</w:t>
        <w:br/>
        <w:t xml:space="preserve">          &lt;/Stack&gt;</w:t>
        <w:br/>
        <w:t xml:space="preserve">        &lt;/Box&gt;</w:t>
        <w:br/>
        <w:t xml:space="preserve">      ) : null}</w:t>
        <w:br/>
        <w:t xml:space="preserve">    &lt;/Box&gt;</w:t>
        <w:br/>
        <w:t xml:space="preserve">  );</w:t>
        <w:br/>
        <w:t>}</w:t>
        <w:br/>
        <w:br/>
        <w:t>export default Navbar;</w:t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33. Authcontext</w:t>
      </w:r>
    </w:p>
    <w:p>
      <w:pPr/>
      <w:r>
        <w:t>📂 File Path: C:\Users\Admin\React\sai\project(hemo_connect)\src\context\AuthContext.jsx</w:t>
        <w:br/>
      </w:r>
    </w:p>
    <w:p>
      <w:r>
        <w:rPr>
          <w:b w:val="0"/>
        </w:rPr>
        <w:t>import { createContext, useContext, useReducer, useEffect } from 'react';</w:t>
        <w:br/>
        <w:br/>
        <w:t>const AuthContext = createContext();</w:t>
        <w:br/>
        <w:br/>
        <w:t>const initialState = {</w:t>
        <w:br/>
        <w:t xml:space="preserve">  user: null,</w:t>
        <w:br/>
        <w:t xml:space="preserve">  isAuthenticated: false,</w:t>
        <w:br/>
        <w:t xml:space="preserve">  isLoading: true,</w:t>
        <w:br/>
        <w:t>};</w:t>
        <w:br/>
        <w:br/>
        <w:t>function authReducer(state, action) {</w:t>
        <w:br/>
        <w:t xml:space="preserve">  switch (action.type) {</w:t>
        <w:br/>
        <w:t xml:space="preserve">    case 'LOGIN_SUCCESS':</w:t>
        <w:br/>
        <w:t xml:space="preserve">      return {</w:t>
        <w:br/>
        <w:t xml:space="preserve">        ...state,</w:t>
        <w:br/>
        <w:t xml:space="preserve">        user: action.payload,</w:t>
        <w:br/>
        <w:t xml:space="preserve">        isAuthenticated: true,</w:t>
        <w:br/>
        <w:t xml:space="preserve">        isLoading: false,</w:t>
        <w:br/>
        <w:t xml:space="preserve">      };</w:t>
        <w:br/>
        <w:t xml:space="preserve">    case 'LOGOUT':</w:t>
        <w:br/>
        <w:t xml:space="preserve">      return {</w:t>
        <w:br/>
        <w:t xml:space="preserve">        ...state,</w:t>
        <w:br/>
        <w:t xml:space="preserve">        user: null,</w:t>
        <w:br/>
        <w:t xml:space="preserve">        isAuthenticated: false,</w:t>
        <w:br/>
        <w:t xml:space="preserve">        isLoading: false,</w:t>
        <w:br/>
        <w:t xml:space="preserve">      };</w:t>
        <w:br/>
        <w:t xml:space="preserve">    case 'SET_LOADING':</w:t>
        <w:br/>
        <w:t xml:space="preserve">      return {</w:t>
        <w:br/>
        <w:t xml:space="preserve">        ...state,</w:t>
        <w:br/>
        <w:t xml:space="preserve">        isLoading: action.payload,</w:t>
        <w:br/>
        <w:t xml:space="preserve">      };</w:t>
        <w:br/>
        <w:t xml:space="preserve">    case 'UPDATE_USER':</w:t>
        <w:br/>
        <w:t xml:space="preserve">      return {</w:t>
        <w:br/>
        <w:t xml:space="preserve">        ...state,</w:t>
        <w:br/>
        <w:t xml:space="preserve">        user: { ...state.user, ...action.payload },</w:t>
        <w:br/>
        <w:t xml:space="preserve">      };</w:t>
        <w:br/>
        <w:t xml:space="preserve">    default:</w:t>
        <w:br/>
        <w:t xml:space="preserve">      return state;</w:t>
        <w:br/>
        <w:t xml:space="preserve">  }</w:t>
        <w:br/>
        <w:t>}</w:t>
        <w:br/>
        <w:br/>
        <w:t>export function AuthProvider({ children }) {</w:t>
        <w:br/>
        <w:t xml:space="preserve">  const [state, dispatch] = useReducer(authReducer, initialState);</w:t>
        <w:br/>
        <w:br/>
        <w:t xml:space="preserve">  useEffect(() =&gt; {</w:t>
        <w:br/>
        <w:t xml:space="preserve">    const token = localStorage.getItem('token');</w:t>
        <w:br/>
        <w:t xml:space="preserve">    if (token) {</w:t>
        <w:br/>
        <w:t xml:space="preserve">      // Verify token with backend</w:t>
        <w:br/>
        <w:t xml:space="preserve">      verifyToken(token);</w:t>
        <w:br/>
        <w:t xml:space="preserve">    } else {</w:t>
        <w:br/>
        <w:t xml:space="preserve">      dispatch({ type: 'SET_LOADING', payload: false });</w:t>
        <w:br/>
        <w:t xml:space="preserve">    }</w:t>
        <w:br/>
        <w:t xml:space="preserve">  }, []);</w:t>
        <w:br/>
        <w:br/>
        <w:t xml:space="preserve">  const verifyToken = async (token) =&gt; {</w:t>
        <w:br/>
        <w:t xml:space="preserve">    try {</w:t>
        <w:br/>
        <w:t xml:space="preserve">      const response = await fetch('/api/auth/verify', {</w:t>
        <w:br/>
        <w:t xml:space="preserve">        headers: {</w:t>
        <w:br/>
        <w:t xml:space="preserve">          Authorization: `Bearer ${token}`,</w:t>
        <w:br/>
        <w:t xml:space="preserve">        },</w:t>
        <w:br/>
        <w:t xml:space="preserve">      });</w:t>
        <w:br/>
        <w:t xml:space="preserve">      </w:t>
        <w:br/>
        <w:t xml:space="preserve">      if (response.ok) {</w:t>
        <w:br/>
        <w:t xml:space="preserve">        const user = await response.json();</w:t>
        <w:br/>
        <w:t xml:space="preserve">        dispatch({ type: 'LOGIN_SUCCESS', payload: user });</w:t>
        <w:br/>
        <w:t xml:space="preserve">      } else {</w:t>
        <w:br/>
        <w:t xml:space="preserve">        localStorage.removeItem('token');</w:t>
        <w:br/>
        <w:t xml:space="preserve">        dispatch({ type: 'SET_LOADING', payload: false });</w:t>
        <w:br/>
        <w:t xml:space="preserve">      }</w:t>
        <w:br/>
        <w:t xml:space="preserve">    } catch (error) {</w:t>
        <w:br/>
        <w:t xml:space="preserve">      console.error('Token verification failed:', error);</w:t>
        <w:br/>
        <w:t xml:space="preserve">      localStorage.removeItem('token');</w:t>
        <w:br/>
        <w:t xml:space="preserve">      dispatch({ type: 'SET_LOADING', payload: false });</w:t>
        <w:br/>
        <w:t xml:space="preserve">    }</w:t>
        <w:br/>
        <w:t xml:space="preserve">  };</w:t>
        <w:br/>
        <w:br/>
        <w:t xml:space="preserve">  const login = async (email, password, rememberMe = false) =&gt; {</w:t>
        <w:br/>
        <w:t xml:space="preserve">    try {</w:t>
        <w:br/>
        <w:t xml:space="preserve">      const response = await fetch('/api/auth/login', {</w:t>
        <w:br/>
        <w:t xml:space="preserve">        method: 'POST',</w:t>
        <w:br/>
        <w:t xml:space="preserve">        headers: {</w:t>
        <w:br/>
        <w:t xml:space="preserve">          'Content-Type': 'application/json',</w:t>
        <w:br/>
        <w:t xml:space="preserve">        },</w:t>
        <w:br/>
        <w:t xml:space="preserve">        body: JSON.stringify({ email, password, rememberMe }),</w:t>
        <w:br/>
        <w:t xml:space="preserve">      });</w:t>
        <w:br/>
        <w:br/>
        <w:t xml:space="preserve">      const data = await response.json();</w:t>
        <w:br/>
        <w:br/>
        <w:t xml:space="preserve">      if (response.ok) {</w:t>
        <w:br/>
        <w:t xml:space="preserve">        localStorage.setItem('token', data.token);</w:t>
        <w:br/>
        <w:t xml:space="preserve">        dispatch({ type: 'LOGIN_SUCCESS', payload: data.user });</w:t>
        <w:br/>
        <w:t xml:space="preserve">        return { success: true, user: data.user };</w:t>
        <w:br/>
        <w:t xml:space="preserve">      } else {</w:t>
        <w:br/>
        <w:t xml:space="preserve">        return { success: false, message: data.message };</w:t>
        <w:br/>
        <w:t xml:space="preserve">      }</w:t>
        <w:br/>
        <w:t xml:space="preserve">    } catch (error) {</w:t>
        <w:br/>
        <w:t xml:space="preserve">      return { success: false, message: 'Network error occurred' };</w:t>
        <w:br/>
        <w:t xml:space="preserve">    }</w:t>
        <w:br/>
        <w:t xml:space="preserve">  };</w:t>
        <w:br/>
        <w:br/>
        <w:t xml:space="preserve">  const signup = async (userData) =&gt; {</w:t>
        <w:br/>
        <w:t xml:space="preserve">    try {</w:t>
        <w:br/>
        <w:t xml:space="preserve">      const response = await fetch('/api/auth/signup', {</w:t>
        <w:br/>
        <w:t xml:space="preserve">        method: 'POST',</w:t>
        <w:br/>
        <w:t xml:space="preserve">        headers: {</w:t>
        <w:br/>
        <w:t xml:space="preserve">          'Content-Type': 'application/json',</w:t>
        <w:br/>
        <w:t xml:space="preserve">        },</w:t>
        <w:br/>
        <w:t xml:space="preserve">        body: JSON.stringify(userData),</w:t>
        <w:br/>
        <w:t xml:space="preserve">      });</w:t>
        <w:br/>
        <w:br/>
        <w:t xml:space="preserve">      const data = await response.json();</w:t>
        <w:br/>
        <w:br/>
        <w:t xml:space="preserve">      if (response.ok) {</w:t>
        <w:br/>
        <w:t xml:space="preserve">        localStorage.setItem('token', data.token);</w:t>
        <w:br/>
        <w:t xml:space="preserve">        dispatch({ type: 'LOGIN_SUCCESS', payload: data.user });</w:t>
        <w:br/>
        <w:t xml:space="preserve">        return { success: true, user: data.user };</w:t>
        <w:br/>
        <w:t xml:space="preserve">      } else {</w:t>
        <w:br/>
        <w:t xml:space="preserve">        return { success: false, message: data.message };</w:t>
        <w:br/>
        <w:t xml:space="preserve">      }</w:t>
        <w:br/>
        <w:t xml:space="preserve">    } catch (error) {</w:t>
        <w:br/>
        <w:t xml:space="preserve">      return { success: false, message: 'Network error occurred' };</w:t>
        <w:br/>
        <w:t xml:space="preserve">    }</w:t>
        <w:br/>
        <w:t xml:space="preserve">  };</w:t>
        <w:br/>
        <w:br/>
        <w:t xml:space="preserve">  const logout = () =&gt; {</w:t>
        <w:br/>
        <w:t xml:space="preserve">    localStorage.removeItem('token');</w:t>
        <w:br/>
        <w:t xml:space="preserve">    dispatch({ type: 'LOGOUT' });</w:t>
        <w:br/>
        <w:t xml:space="preserve">  };</w:t>
        <w:br/>
        <w:br/>
        <w:t xml:space="preserve">  const updateUser = (userData) =&gt; {</w:t>
        <w:br/>
        <w:t xml:space="preserve">    dispatch({ type: 'UPDATE_USER', payload: userData });</w:t>
        <w:br/>
        <w:t xml:space="preserve">  };</w:t>
        <w:br/>
        <w:br/>
        <w:t xml:space="preserve">  const value = {</w:t>
        <w:br/>
        <w:t xml:space="preserve">    ...state,</w:t>
        <w:br/>
        <w:t xml:space="preserve">    login,</w:t>
        <w:br/>
        <w:t xml:space="preserve">    signup,</w:t>
        <w:br/>
        <w:t xml:space="preserve">    logout,</w:t>
        <w:br/>
        <w:t xml:space="preserve">    updateUser,</w:t>
        <w:br/>
        <w:t xml:space="preserve">  };</w:t>
        <w:br/>
        <w:br/>
        <w:t xml:space="preserve">  return (</w:t>
        <w:br/>
        <w:t xml:space="preserve">    &lt;AuthContext.Provider value={value}&gt;</w:t>
        <w:br/>
        <w:t xml:space="preserve">      {children}</w:t>
        <w:br/>
        <w:t xml:space="preserve">    &lt;/AuthContext.Provider&gt;</w:t>
        <w:br/>
        <w:t xml:space="preserve">  );</w:t>
        <w:br/>
        <w:t>}</w:t>
        <w:br/>
        <w:br/>
        <w:t>export const useAuth = () =&gt; {</w:t>
        <w:br/>
        <w:t xml:space="preserve">  const context = useContext(AuthContext);</w:t>
        <w:br/>
        <w:t xml:space="preserve">  if (!context) {</w:t>
        <w:br/>
        <w:t xml:space="preserve">    throw new Error('useAuth must be used within an AuthProvider');</w:t>
        <w:br/>
        <w:t xml:space="preserve">  }</w:t>
        <w:br/>
        <w:t xml:space="preserve">  return context;</w:t>
        <w:br/>
        <w:t>};</w:t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34. Socketcontext</w:t>
      </w:r>
    </w:p>
    <w:p>
      <w:pPr/>
      <w:r>
        <w:t>📂 File Path: C:\Users\Admin\React\sai\project(hemo_connect)\src\context\SocketContext.jsx</w:t>
        <w:br/>
      </w:r>
    </w:p>
    <w:p>
      <w:r>
        <w:rPr>
          <w:b w:val="0"/>
        </w:rPr>
        <w:t>import { createContext, useContext, useEffect, useState } from 'react';</w:t>
        <w:br/>
        <w:t>import io from 'socket.io-client';</w:t>
        <w:br/>
        <w:t>import { useAuth } from './AuthContext';</w:t>
        <w:br/>
        <w:br/>
        <w:t>const SocketContext = createContext();</w:t>
        <w:br/>
        <w:br/>
        <w:t>export function SocketProvider({ children }) {</w:t>
        <w:br/>
        <w:t xml:space="preserve">  const [socket, setSocket] = useState(null);</w:t>
        <w:br/>
        <w:t xml:space="preserve">  const [notifications, setNotifications] = useState([]);</w:t>
        <w:br/>
        <w:t xml:space="preserve">  const { isAuthenticated, user } = useAuth();</w:t>
        <w:br/>
        <w:br/>
        <w:t xml:space="preserve">  useEffect(() =&gt; {</w:t>
        <w:br/>
        <w:t xml:space="preserve">    if (isAuthenticated &amp;&amp; user) {</w:t>
        <w:br/>
        <w:t xml:space="preserve">      const newSocket = io('http://localhost:5000', {</w:t>
        <w:br/>
        <w:t xml:space="preserve">        auth: {</w:t>
        <w:br/>
        <w:t xml:space="preserve">          token: localStorage.getItem('token'),</w:t>
        <w:br/>
        <w:t xml:space="preserve">          userId: user.id,</w:t>
        <w:br/>
        <w:t xml:space="preserve">        },</w:t>
        <w:br/>
        <w:t xml:space="preserve">      });</w:t>
        <w:br/>
        <w:br/>
        <w:t xml:space="preserve">      newSocket.on('connect', () =&gt; {</w:t>
        <w:br/>
        <w:t xml:space="preserve">        console.log('Connected to socket server');</w:t>
        <w:br/>
        <w:t xml:space="preserve">      });</w:t>
        <w:br/>
        <w:br/>
        <w:t xml:space="preserve">      newSocket.on('notification', (notification) =&gt; {</w:t>
        <w:br/>
        <w:t xml:space="preserve">        setNotifications(prev =&gt; [notification, ...prev]);</w:t>
        <w:br/>
        <w:t xml:space="preserve">      });</w:t>
        <w:br/>
        <w:br/>
        <w:t xml:space="preserve">      newSocket.on('bloodRequest', (request) =&gt; {</w:t>
        <w:br/>
        <w:t xml:space="preserve">        if (user.role === 'donor') {</w:t>
        <w:br/>
        <w:t xml:space="preserve">          setNotifications(prev =&gt; [{</w:t>
        <w:br/>
        <w:t xml:space="preserve">            id: Date.now(),</w:t>
        <w:br/>
        <w:t xml:space="preserve">            type: 'blood_request',</w:t>
        <w:br/>
        <w:t xml:space="preserve">            title: 'New Blood Request',</w:t>
        <w:br/>
        <w:t xml:space="preserve">            message: `${request.bloodGroup} blood needed at ${request.hospital}`,</w:t>
        <w:br/>
        <w:t xml:space="preserve">            data: request,</w:t>
        <w:br/>
        <w:t xml:space="preserve">            timestamp: new Date(),</w:t>
        <w:br/>
        <w:t xml:space="preserve">          }, ...prev]);</w:t>
        <w:br/>
        <w:t xml:space="preserve">        }</w:t>
        <w:br/>
        <w:t xml:space="preserve">      });</w:t>
        <w:br/>
        <w:br/>
        <w:t xml:space="preserve">      setSocket(newSocket);</w:t>
        <w:br/>
        <w:br/>
        <w:t xml:space="preserve">      return () =&gt; {</w:t>
        <w:br/>
        <w:t xml:space="preserve">        newSocket.disconnect();</w:t>
        <w:br/>
        <w:t xml:space="preserve">      };</w:t>
        <w:br/>
        <w:t xml:space="preserve">    }</w:t>
        <w:br/>
        <w:t xml:space="preserve">  }, [isAuthenticated, user]);</w:t>
        <w:br/>
        <w:br/>
        <w:t xml:space="preserve">  const value = {</w:t>
        <w:br/>
        <w:t xml:space="preserve">    socket,</w:t>
        <w:br/>
        <w:t xml:space="preserve">    notifications,</w:t>
        <w:br/>
        <w:t xml:space="preserve">    setNotifications,</w:t>
        <w:br/>
        <w:t xml:space="preserve">  };</w:t>
        <w:br/>
        <w:br/>
        <w:t xml:space="preserve">  return (</w:t>
        <w:br/>
        <w:t xml:space="preserve">    &lt;SocketContext.Provider value={value}&gt;</w:t>
        <w:br/>
        <w:t xml:space="preserve">      {children}</w:t>
        <w:br/>
        <w:t xml:space="preserve">    &lt;/SocketContext.Provider&gt;</w:t>
        <w:br/>
        <w:t xml:space="preserve">  );</w:t>
        <w:br/>
        <w:t>}</w:t>
        <w:br/>
        <w:br/>
        <w:t>export const useSocket = () =&gt; {</w:t>
        <w:br/>
        <w:t xml:space="preserve">  const context = useContext(SocketContext);</w:t>
        <w:br/>
        <w:t xml:space="preserve">  if (!context) {</w:t>
        <w:br/>
        <w:t xml:space="preserve">    throw new Error('useSocket must be used within a SocketProvider');</w:t>
        <w:br/>
        <w:t xml:space="preserve">  }</w:t>
        <w:br/>
        <w:t xml:space="preserve">  return context;</w:t>
        <w:br/>
        <w:t>};</w:t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35. Aboutpage</w:t>
      </w:r>
    </w:p>
    <w:p>
      <w:pPr/>
      <w:r>
        <w:t>📂 File Path: C:\Users\Admin\React\sai\project(hemo_connect)\src\pages\About\AboutPage.jsx</w:t>
        <w:br/>
      </w:r>
    </w:p>
    <w:p>
      <w:r>
        <w:rPr>
          <w:b w:val="0"/>
        </w:rPr>
        <w:t>import {</w:t>
        <w:br/>
        <w:t xml:space="preserve">  Container,</w:t>
        <w:br/>
        <w:t xml:space="preserve">  VStack,</w:t>
        <w:br/>
        <w:t xml:space="preserve">  Heading,</w:t>
        <w:br/>
        <w:t xml:space="preserve">  Text,</w:t>
        <w:br/>
        <w:t xml:space="preserve">  Box,</w:t>
        <w:br/>
        <w:t xml:space="preserve">  Grid,</w:t>
        <w:br/>
        <w:t xml:space="preserve">  GridItem,</w:t>
        <w:br/>
        <w:t xml:space="preserve">  Card,</w:t>
        <w:br/>
        <w:t xml:space="preserve">  CardBody,</w:t>
        <w:br/>
        <w:t xml:space="preserve">  Icon,</w:t>
        <w:br/>
        <w:t xml:space="preserve">  HStack,</w:t>
        <w:br/>
        <w:t xml:space="preserve">  Avatar,</w:t>
        <w:br/>
        <w:t xml:space="preserve">  Stack,</w:t>
        <w:br/>
        <w:t>} from '@chakra-ui/react';</w:t>
        <w:br/>
        <w:t>import { FiHeart, FiTarget, FiUsers, FiAward } from 'react-icons/fi';</w:t>
        <w:br/>
        <w:br/>
        <w:t>function AboutPage() {</w:t>
        <w:br/>
        <w:t xml:space="preserve">  const teamMembers = [</w:t>
        <w:br/>
        <w:t xml:space="preserve">    {</w:t>
        <w:br/>
        <w:t xml:space="preserve">      name: "Aditya Kumar Jha",</w:t>
        <w:br/>
        <w:t xml:space="preserve">      role: "Medical Director",</w:t>
        <w:br/>
        <w:t xml:space="preserve">      image: "",</w:t>
        <w:br/>
        <w:t xml:space="preserve">    },</w:t>
        <w:br/>
        <w:t xml:space="preserve">    {</w:t>
        <w:br/>
        <w:t xml:space="preserve">      name: "Arun Jelsinge",</w:t>
        <w:br/>
        <w:t xml:space="preserve">      role: "Technology Lead",</w:t>
        <w:br/>
        <w:t xml:space="preserve">      image: "",</w:t>
        <w:br/>
        <w:t xml:space="preserve">    },</w:t>
        <w:br/>
        <w:t xml:space="preserve">    </w:t>
        <w:br/>
        <w:t xml:space="preserve">  ];</w:t>
        <w:br/>
        <w:br/>
        <w:t xml:space="preserve">  return (</w:t>
        <w:br/>
        <w:t xml:space="preserve">    &lt;Container maxW="6xl" py={12}&gt;</w:t>
        <w:br/>
        <w:t xml:space="preserve">      &lt;VStack spacing={16}&gt;</w:t>
        <w:br/>
        <w:t xml:space="preserve">        {/* Hero Section */}</w:t>
        <w:br/>
        <w:t xml:space="preserve">        &lt;VStack spacing={6} textAlign="center" maxW="4xl"&gt;</w:t>
        <w:br/>
        <w:t xml:space="preserve">          &lt;Icon as={FiHeart} w={16} h={16} color="primary.500" /&gt;</w:t>
        <w:br/>
        <w:t xml:space="preserve">          &lt;Heading size="2xl"&gt;About Hemo Connect&lt;/Heading&gt;</w:t>
        <w:br/>
        <w:t xml:space="preserve">          &lt;Text fontSize="lg" color="gray.600"&gt;</w:t>
        <w:br/>
        <w:t xml:space="preserve">            We're on a mission to make blood donation more accessible and efficient, </w:t>
        <w:br/>
        <w:t xml:space="preserve">            connecting donors with recipients when every second counts.</w:t>
        <w:br/>
        <w:t xml:space="preserve">          &lt;/Text&gt;</w:t>
        <w:br/>
        <w:t xml:space="preserve">        &lt;/VStack&gt;</w:t>
        <w:br/>
        <w:br/>
        <w:t xml:space="preserve">        {/* Mission &amp; Values */}</w:t>
        <w:br/>
        <w:t xml:space="preserve">        &lt;Grid templateColumns={{ base: '1fr', md: 'repeat(3, 1fr)' }} gap={8}&gt;</w:t>
        <w:br/>
        <w:t xml:space="preserve">          &lt;GridItem&gt;</w:t>
        <w:br/>
        <w:t xml:space="preserve">            &lt;Card h="full" textAlign="center"&gt;</w:t>
        <w:br/>
        <w:t xml:space="preserve">              &lt;CardBody p={8}&gt;</w:t>
        <w:br/>
        <w:t xml:space="preserve">                &lt;VStack spacing={4}&gt;</w:t>
        <w:br/>
        <w:t xml:space="preserve">                  &lt;Icon as={FiTarget} w={12} h={12} color="primary.500" /&gt;</w:t>
        <w:br/>
        <w:t xml:space="preserve">                  &lt;Heading size="md"&gt;Our Mission&lt;/Heading&gt;</w:t>
        <w:br/>
        <w:t xml:space="preserve">                  &lt;Text color="gray.600"&gt;</w:t>
        <w:br/>
        <w:t xml:space="preserve">                    To save lives by creating a seamless connection between </w:t>
        <w:br/>
        <w:t xml:space="preserve">                    blood donors and recipients through technology.</w:t>
        <w:br/>
        <w:t xml:space="preserve">                  &lt;/Text&gt;</w:t>
        <w:br/>
        <w:t xml:space="preserve">                &lt;/VStack&gt;</w:t>
        <w:br/>
        <w:t xml:space="preserve">              &lt;/CardBody&gt;</w:t>
        <w:br/>
        <w:t xml:space="preserve">            &lt;/Card&gt;</w:t>
        <w:br/>
        <w:t xml:space="preserve">          &lt;/GridItem&gt;</w:t>
        <w:br/>
        <w:br/>
        <w:t xml:space="preserve">          &lt;GridItem&gt;</w:t>
        <w:br/>
        <w:t xml:space="preserve">            &lt;Card h="full" textAlign="center"&gt;</w:t>
        <w:br/>
        <w:t xml:space="preserve">              &lt;CardBody p={8}&gt;</w:t>
        <w:br/>
        <w:t xml:space="preserve">                &lt;VStack spacing={4}&gt;</w:t>
        <w:br/>
        <w:t xml:space="preserve">                  &lt;Icon as={FiUsers} w={12} h={12} color="primary.500" /&gt;</w:t>
        <w:br/>
        <w:t xml:space="preserve">                  &lt;Heading size="md"&gt;Community First&lt;/Heading&gt;</w:t>
        <w:br/>
        <w:t xml:space="preserve">                  &lt;Text color="gray.600"&gt;</w:t>
        <w:br/>
        <w:t xml:space="preserve">                    Building a supportive community where every donation </w:t>
        <w:br/>
        <w:t xml:space="preserve">                    creates a ripple effect of hope and healing.</w:t>
        <w:br/>
        <w:t xml:space="preserve">                  &lt;/Text&gt;</w:t>
        <w:br/>
        <w:t xml:space="preserve">                &lt;/VStack&gt;</w:t>
        <w:br/>
        <w:t xml:space="preserve">              &lt;/CardBody&gt;</w:t>
        <w:br/>
        <w:t xml:space="preserve">            &lt;/Card&gt;</w:t>
        <w:br/>
        <w:t xml:space="preserve">          &lt;/GridItem&gt;</w:t>
        <w:br/>
        <w:br/>
        <w:t xml:space="preserve">          &lt;GridItem&gt;</w:t>
        <w:br/>
        <w:t xml:space="preserve">            &lt;Card h="full" textAlign="center"&gt;</w:t>
        <w:br/>
        <w:t xml:space="preserve">              &lt;CardBody p={8}&gt;</w:t>
        <w:br/>
        <w:t xml:space="preserve">                &lt;VStack spacing={4}&gt;</w:t>
        <w:br/>
        <w:t xml:space="preserve">                  &lt;Icon as={FiAward} w={12} h={12} color="primary.500" /&gt;</w:t>
        <w:br/>
        <w:t xml:space="preserve">                  &lt;Heading size="md"&gt;Excellence&lt;/Heading&gt;</w:t>
        <w:br/>
        <w:t xml:space="preserve">                  &lt;Text color="gray.600"&gt;</w:t>
        <w:br/>
        <w:t xml:space="preserve">                    Committed to the highest standards of safety, </w:t>
        <w:br/>
        <w:t xml:space="preserve">                    reliability, and user experience in healthcare technology.</w:t>
        <w:br/>
        <w:t xml:space="preserve">                  &lt;/Text&gt;</w:t>
        <w:br/>
        <w:t xml:space="preserve">                &lt;/VStack&gt;</w:t>
        <w:br/>
        <w:t xml:space="preserve">              &lt;/CardBody&gt;</w:t>
        <w:br/>
        <w:t xml:space="preserve">            &lt;/Card&gt;</w:t>
        <w:br/>
        <w:t xml:space="preserve">          &lt;/GridItem&gt;</w:t>
        <w:br/>
        <w:t xml:space="preserve">        &lt;/Grid&gt;</w:t>
        <w:br/>
        <w:br/>
        <w:t xml:space="preserve">        {/* Impact Stats */}</w:t>
        <w:br/>
        <w:t xml:space="preserve">        &lt;Box bg="primary.50" p={12} rounded="2xl" w="full"&gt;</w:t>
        <w:br/>
        <w:t xml:space="preserve">          &lt;VStack spacing={8} textAlign="center"&gt;</w:t>
        <w:br/>
        <w:t xml:space="preserve">            &lt;Heading size="xl"&gt;Our Impact&lt;/Heading&gt;</w:t>
        <w:br/>
        <w:t xml:space="preserve">            &lt;Grid templateColumns={{ base: '1fr', md: 'repeat(3, 1fr)' }} gap={8}&gt;</w:t>
        <w:br/>
        <w:t xml:space="preserve">              &lt;VStack&gt;</w:t>
        <w:br/>
        <w:t xml:space="preserve">                &lt;Text fontSize="4xl" fontWeight="bold" color="primary.500"&gt;</w:t>
        <w:br/>
        <w:t xml:space="preserve">                  2,547</w:t>
        <w:br/>
        <w:t xml:space="preserve">                &lt;/Text&gt;</w:t>
        <w:br/>
        <w:t xml:space="preserve">                &lt;Text color="gray.600"&gt;Lives Saved&lt;/Text&gt;</w:t>
        <w:br/>
        <w:t xml:space="preserve">              &lt;/VStack&gt;</w:t>
        <w:br/>
        <w:t xml:space="preserve">              &lt;VStack&gt;</w:t>
        <w:br/>
        <w:t xml:space="preserve">                &lt;Text fontSize="4xl" fontWeight="bold" color="primary.500"&gt;</w:t>
        <w:br/>
        <w:t xml:space="preserve">                  1,234</w:t>
        <w:br/>
        <w:t xml:space="preserve">                &lt;/Text&gt;</w:t>
        <w:br/>
        <w:t xml:space="preserve">                &lt;Text color="gray.600"&gt;Active Donors&lt;/Text&gt;</w:t>
        <w:br/>
        <w:t xml:space="preserve">              &lt;/VStack&gt;</w:t>
        <w:br/>
        <w:t xml:space="preserve">              &lt;VStack&gt;</w:t>
        <w:br/>
        <w:t xml:space="preserve">                &lt;Text fontSize="4xl" fontWeight="bold" color="primary.500"&gt;</w:t>
        <w:br/>
        <w:t xml:space="preserve">                  856</w:t>
        <w:br/>
        <w:t xml:space="preserve">                &lt;/Text&gt;</w:t>
        <w:br/>
        <w:t xml:space="preserve">                &lt;Text color="gray.600"&gt;Successful Matches&lt;/Text&gt;</w:t>
        <w:br/>
        <w:t xml:space="preserve">              &lt;/VStack&gt;</w:t>
        <w:br/>
        <w:t xml:space="preserve">            &lt;/Grid&gt;</w:t>
        <w:br/>
        <w:t xml:space="preserve">          &lt;/VStack&gt;</w:t>
        <w:br/>
        <w:t xml:space="preserve">        &lt;/Box&gt;</w:t>
        <w:br/>
        <w:br/>
        <w:t xml:space="preserve">        {/* Team Section */}</w:t>
        <w:br/>
        <w:t xml:space="preserve">        &lt;VStack spacing={8}&gt;</w:t>
        <w:br/>
        <w:t xml:space="preserve">          &lt;VStack spacing={4} textAlign="center"&gt;</w:t>
        <w:br/>
        <w:t xml:space="preserve">            &lt;Heading size="xl"&gt;Meet Our Team&lt;/Heading&gt;</w:t>
        <w:br/>
        <w:t xml:space="preserve">            &lt;Text fontSize="lg" color="gray.600" maxW="2xl"&gt;</w:t>
        <w:br/>
        <w:t xml:space="preserve">              Our dedicated team combines medical expertise with cutting-edge </w:t>
        <w:br/>
        <w:t xml:space="preserve">              technology to create a platform that saves lives.</w:t>
        <w:br/>
        <w:t xml:space="preserve">            &lt;/Text&gt;</w:t>
        <w:br/>
        <w:t xml:space="preserve">          &lt;/VStack&gt;</w:t>
        <w:br/>
        <w:br/>
        <w:t xml:space="preserve">          &lt;Grid templateColumns={{ base: '1fr', md: 'repeat(3, 1fr)' }} gap={8}&gt;</w:t>
        <w:br/>
        <w:t xml:space="preserve">            {teamMembers.map((member, index) =&gt; (</w:t>
        <w:br/>
        <w:t xml:space="preserve">              &lt;Card key={index} textAlign="center"&gt;</w:t>
        <w:br/>
        <w:t xml:space="preserve">                &lt;CardBody p={8}&gt;</w:t>
        <w:br/>
        <w:t xml:space="preserve">                  &lt;VStack spacing={4}&gt;</w:t>
        <w:br/>
        <w:t xml:space="preserve">                    &lt;Avatar</w:t>
        <w:br/>
        <w:t xml:space="preserve">                      size="xl"</w:t>
        <w:br/>
        <w:t xml:space="preserve">                      name={member.name}</w:t>
        <w:br/>
        <w:t xml:space="preserve">                      src={member.image}</w:t>
        <w:br/>
        <w:t xml:space="preserve">                    /&gt;</w:t>
        <w:br/>
        <w:t xml:space="preserve">                    &lt;Box&gt;</w:t>
        <w:br/>
        <w:t xml:space="preserve">                      &lt;Heading size="md"&gt;{member.name}&lt;/Heading&gt;</w:t>
        <w:br/>
        <w:t xml:space="preserve">                      &lt;Text color="gray.600"&gt;{member.role}&lt;/Text&gt;</w:t>
        <w:br/>
        <w:t xml:space="preserve">                    &lt;/Box&gt;</w:t>
        <w:br/>
        <w:t xml:space="preserve">                  &lt;/VStack&gt;</w:t>
        <w:br/>
        <w:t xml:space="preserve">                &lt;/CardBody&gt;</w:t>
        <w:br/>
        <w:t xml:space="preserve">              &lt;/Card&gt;</w:t>
        <w:br/>
        <w:t xml:space="preserve">            ))}</w:t>
        <w:br/>
        <w:t xml:space="preserve">          &lt;/Grid&gt;</w:t>
        <w:br/>
        <w:t xml:space="preserve">        &lt;/VStack&gt;</w:t>
        <w:br/>
        <w:br/>
        <w:t xml:space="preserve">        {/* Story Section */}</w:t>
        <w:br/>
        <w:t xml:space="preserve">        &lt;Box maxW="4xl"&gt;</w:t>
        <w:br/>
        <w:t xml:space="preserve">          &lt;VStack spacing={6} textAlign="center"&gt;</w:t>
        <w:br/>
        <w:t xml:space="preserve">            &lt;Heading size="xl"&gt;Our Story&lt;/Heading&gt;</w:t>
        <w:br/>
        <w:t xml:space="preserve">            &lt;Text fontSize="lg" color="gray.600" lineHeight="tall"&gt;</w:t>
        <w:br/>
        <w:t xml:space="preserve">              Hemo Connect was born from a personal experience when our founder's </w:t>
        <w:br/>
        <w:t xml:space="preserve">              family member needed an emergency blood transfusion. The traditional </w:t>
        <w:br/>
        <w:t xml:space="preserve">              process was slow and stressful. We knew technology could do better.</w:t>
        <w:br/>
        <w:t xml:space="preserve">            &lt;/Text&gt;</w:t>
        <w:br/>
        <w:t xml:space="preserve">            &lt;Text fontSize="lg" color="gray.600" lineHeight="tall"&gt;</w:t>
        <w:br/>
        <w:t xml:space="preserve">              Today, we're proud to serve thousands of donors and recipients, </w:t>
        <w:br/>
        <w:t xml:space="preserve">              making blood donation as simple as a few taps on your phone. </w:t>
        <w:br/>
        <w:t xml:space="preserve">              Every donation facilitated through our platform represents hope, </w:t>
        <w:br/>
        <w:t xml:space="preserve">              healing, and the power of human connection.</w:t>
        <w:br/>
        <w:t xml:space="preserve">            &lt;/Text&gt;</w:t>
        <w:br/>
        <w:t xml:space="preserve">          &lt;/VStack&gt;</w:t>
        <w:br/>
        <w:t xml:space="preserve">        &lt;/Box&gt;</w:t>
        <w:br/>
        <w:t xml:space="preserve">      &lt;/VStack&gt;</w:t>
        <w:br/>
        <w:t xml:space="preserve">    &lt;/Container&gt;</w:t>
        <w:br/>
        <w:t xml:space="preserve">  );</w:t>
        <w:br/>
        <w:t>}</w:t>
        <w:br/>
        <w:br/>
        <w:t>export default AboutPage;</w:t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36. Forgotpasswordpage</w:t>
      </w:r>
    </w:p>
    <w:p>
      <w:pPr/>
      <w:r>
        <w:t>📂 File Path: C:\Users\Admin\React\sai\project(hemo_connect)\src\pages\Auth\ForgotPasswordPage.jsx</w:t>
        <w:br/>
      </w:r>
    </w:p>
    <w:p>
      <w:r>
        <w:rPr>
          <w:b w:val="0"/>
        </w:rPr>
        <w:t>import React, { useState } from 'react';</w:t>
        <w:br/>
        <w:t>import { Container, VStack, Heading, Text, FormControl, FormLabel, Input, Button, RadioGroup, Radio, Stack, useToast, Card, CardBody, Link } from '@chakra-ui/react';</w:t>
        <w:br/>
        <w:t>import { Link as RouterLink } from 'react-router-dom';</w:t>
        <w:br/>
        <w:br/>
        <w:t>function ForgotPasswordPage() {</w:t>
        <w:br/>
        <w:t xml:space="preserve">  const [method, setMethod] = useState('email');</w:t>
        <w:br/>
        <w:t xml:space="preserve">  const [value, setValue] = useState('');</w:t>
        <w:br/>
        <w:t xml:space="preserve">  const [otp, setOtp] = useState('');</w:t>
        <w:br/>
        <w:t xml:space="preserve">  const [newPassword, setNewPassword] = useState('');</w:t>
        <w:br/>
        <w:t xml:space="preserve">  const [otpSent, setOtpSent] = useState(false);</w:t>
        <w:br/>
        <w:t xml:space="preserve">  const [loading, setLoading] = useState(false);</w:t>
        <w:br/>
        <w:t xml:space="preserve">  const toast = useToast();</w:t>
        <w:br/>
        <w:br/>
        <w:t xml:space="preserve">  const sendOtp = async () =&gt; {</w:t>
        <w:br/>
        <w:t xml:space="preserve">    setLoading(true);</w:t>
        <w:br/>
        <w:t xml:space="preserve">    try {</w:t>
        <w:br/>
        <w:t xml:space="preserve">      const res = await fetch('/api/auth/send-otp', {</w:t>
        <w:br/>
        <w:t xml:space="preserve">        method: 'POST',</w:t>
        <w:br/>
        <w:t xml:space="preserve">        headers: { 'Content-Type': 'application/json' },</w:t>
        <w:br/>
        <w:t xml:space="preserve">        body: JSON.stringify({ method, value }),</w:t>
        <w:br/>
        <w:t xml:space="preserve">      });</w:t>
        <w:br/>
        <w:t xml:space="preserve">      const data = await res.json();</w:t>
        <w:br/>
        <w:t xml:space="preserve">      if (res.ok) {</w:t>
        <w:br/>
        <w:t xml:space="preserve">        setOtpSent(true);</w:t>
        <w:br/>
        <w:t xml:space="preserve">        toast({ title: 'OTP sent', status: 'success', duration: 3000 });</w:t>
        <w:br/>
        <w:t xml:space="preserve">      } else {</w:t>
        <w:br/>
        <w:t xml:space="preserve">        toast({ title: 'Failed to send OTP', description: data?.message, status: 'error', duration: 4000 });</w:t>
        <w:br/>
        <w:t xml:space="preserve">      }</w:t>
        <w:br/>
        <w:t xml:space="preserve">    } catch (e) {</w:t>
        <w:br/>
        <w:t xml:space="preserve">      toast({ title: 'Network error', status: 'error', duration: 4000 });</w:t>
        <w:br/>
        <w:t xml:space="preserve">    }</w:t>
        <w:br/>
        <w:t xml:space="preserve">    setLoading(false);</w:t>
        <w:br/>
        <w:t xml:space="preserve">  };</w:t>
        <w:br/>
        <w:br/>
        <w:t xml:space="preserve">  const resetPassword = async () =&gt; {</w:t>
        <w:br/>
        <w:t xml:space="preserve">    setLoading(true);</w:t>
        <w:br/>
        <w:t xml:space="preserve">    try {</w:t>
        <w:br/>
        <w:t xml:space="preserve">      const res = await fetch('/api/auth/reset-password', {</w:t>
        <w:br/>
        <w:t xml:space="preserve">        method: 'POST',</w:t>
        <w:br/>
        <w:t xml:space="preserve">        headers: { 'Content-Type': 'application/json' },</w:t>
        <w:br/>
        <w:t xml:space="preserve">        body: JSON.stringify({ method, value, otp, newPassword }),</w:t>
        <w:br/>
        <w:t xml:space="preserve">      });</w:t>
        <w:br/>
        <w:t xml:space="preserve">      const data = await res.json();</w:t>
        <w:br/>
        <w:t xml:space="preserve">      if (res.ok) {</w:t>
        <w:br/>
        <w:t xml:space="preserve">        toast({ title: 'Password reset successful', status: 'success', duration: 3000 });</w:t>
        <w:br/>
        <w:t xml:space="preserve">        setOtpSent(false);</w:t>
        <w:br/>
        <w:t xml:space="preserve">        setOtp('');</w:t>
        <w:br/>
        <w:t xml:space="preserve">        setNewPassword('');</w:t>
        <w:br/>
        <w:t xml:space="preserve">      } else {</w:t>
        <w:br/>
        <w:t xml:space="preserve">        toast({ title: 'Failed to reset', description: data?.message, status: 'error', duration: 4000 });</w:t>
        <w:br/>
        <w:t xml:space="preserve">      }</w:t>
        <w:br/>
        <w:t xml:space="preserve">    } catch (e) {</w:t>
        <w:br/>
        <w:t xml:space="preserve">      toast({ title: 'Network error', status: 'error', duration: 4000 });</w:t>
        <w:br/>
        <w:t xml:space="preserve">    }</w:t>
        <w:br/>
        <w:t xml:space="preserve">    setLoading(false);</w:t>
        <w:br/>
        <w:t xml:space="preserve">  };</w:t>
        <w:br/>
        <w:br/>
        <w:t xml:space="preserve">  return (</w:t>
        <w:br/>
        <w:t xml:space="preserve">    &lt;Container maxW="md" py={12}&gt;</w:t>
        <w:br/>
        <w:t xml:space="preserve">      &lt;VStack spacing={8}&gt;</w:t>
        <w:br/>
        <w:t xml:space="preserve">        &lt;VStack spacing={2} textAlign="center"&gt;</w:t>
        <w:br/>
        <w:t xml:space="preserve">          &lt;Heading size="lg"&gt;Forgot Password&lt;/Heading&gt;</w:t>
        <w:br/>
        <w:t xml:space="preserve">          &lt;Text color="gray.600"&gt;Reset your password using an OTP&lt;/Text&gt;</w:t>
        <w:br/>
        <w:t xml:space="preserve">        &lt;/VStack&gt;</w:t>
        <w:br/>
        <w:t xml:space="preserve">        &lt;Card w="full"&gt;</w:t>
        <w:br/>
        <w:t xml:space="preserve">          &lt;CardBody p={8}&gt;</w:t>
        <w:br/>
        <w:t xml:space="preserve">            &lt;VStack spacing={5} align="stretch"&gt;</w:t>
        <w:br/>
        <w:t xml:space="preserve">              &lt;RadioGroup value={method} onChange={setMethod}&gt;</w:t>
        <w:br/>
        <w:t xml:space="preserve">                &lt;Stack direction="row"&gt;</w:t>
        <w:br/>
        <w:t xml:space="preserve">                  &lt;Radio value="email"&gt;Email&lt;/Radio&gt;</w:t>
        <w:br/>
        <w:t xml:space="preserve">                  &lt;Radio value="phone"&gt;Phone&lt;/Radio&gt;</w:t>
        <w:br/>
        <w:t xml:space="preserve">                &lt;/Stack&gt;</w:t>
        <w:br/>
        <w:t xml:space="preserve">              &lt;/RadioGroup&gt;</w:t>
        <w:br/>
        <w:t xml:space="preserve">              &lt;FormControl&gt;</w:t>
        <w:br/>
        <w:t xml:space="preserve">                &lt;FormLabel&gt;{method === 'email' ? 'Email' : 'Phone'}&lt;/FormLabel&gt;</w:t>
        <w:br/>
        <w:t xml:space="preserve">                &lt;Input placeholder={method === 'email' ? 'Enter your registered email' : 'Enter your registered phone'} value={value} onChange={e =&gt; setValue(e.target.value)} isDisabled={otpSent} /&gt;</w:t>
        <w:br/>
        <w:t xml:space="preserve">              &lt;/FormControl&gt;</w:t>
        <w:br/>
        <w:t xml:space="preserve">              {!otpSent ? (</w:t>
        <w:br/>
        <w:t xml:space="preserve">                &lt;Button colorScheme="primary" onClick={sendOtp} isLoading={loading}&gt;Send OTP&lt;/Button&gt;</w:t>
        <w:br/>
        <w:t xml:space="preserve">              ) : (</w:t>
        <w:br/>
        <w:t xml:space="preserve">                &lt;&gt;</w:t>
        <w:br/>
        <w:t xml:space="preserve">                  &lt;FormControl&gt;</w:t>
        <w:br/>
        <w:t xml:space="preserve">                    &lt;FormLabel&gt;OTP&lt;/FormLabel&gt;</w:t>
        <w:br/>
        <w:t xml:space="preserve">                    &lt;Input placeholder="Enter OTP" value={otp} onChange={e =&gt; setOtp(e.target.value)} /&gt;</w:t>
        <w:br/>
        <w:t xml:space="preserve">                  &lt;/FormControl&gt;</w:t>
        <w:br/>
        <w:t xml:space="preserve">                  &lt;FormControl&gt;</w:t>
        <w:br/>
        <w:t xml:space="preserve">                    &lt;FormLabel&gt;New Password&lt;/FormLabel&gt;</w:t>
        <w:br/>
        <w:t xml:space="preserve">                    &lt;Input type="password" placeholder="Enter new password" value={newPassword} onChange={e =&gt; setNewPassword(e.target.value)} /&gt;</w:t>
        <w:br/>
        <w:t xml:space="preserve">                  &lt;/FormControl&gt;</w:t>
        <w:br/>
        <w:t xml:space="preserve">                  &lt;Button colorScheme="primary" onClick={resetPassword} isLoading={loading}&gt;Reset Password&lt;/Button&gt;</w:t>
        <w:br/>
        <w:t xml:space="preserve">                &lt;/&gt;</w:t>
        <w:br/>
        <w:t xml:space="preserve">              )}</w:t>
        <w:br/>
        <w:t xml:space="preserve">              &lt;Text&gt;</w:t>
        <w:br/>
        <w:t xml:space="preserve">                Remembered your password? &lt;Link as={RouterLink} to="/login" color="primary.500"&gt;Back to login&lt;/Link&gt;</w:t>
        <w:br/>
        <w:t xml:space="preserve">              &lt;/Text&gt;</w:t>
        <w:br/>
        <w:t xml:space="preserve">            &lt;/VStack&gt;</w:t>
        <w:br/>
        <w:t xml:space="preserve">          &lt;/CardBody&gt;</w:t>
        <w:br/>
        <w:t xml:space="preserve">        &lt;/Card&gt;</w:t>
        <w:br/>
        <w:t xml:space="preserve">      &lt;/VStack&gt;</w:t>
        <w:br/>
        <w:t xml:space="preserve">    &lt;/Container&gt;</w:t>
        <w:br/>
        <w:t xml:space="preserve">  );</w:t>
        <w:br/>
        <w:t>}</w:t>
        <w:br/>
        <w:br/>
        <w:t>export default ForgotPasswordPage;</w:t>
        <w:br/>
        <w:br/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37. Loginpage</w:t>
      </w:r>
    </w:p>
    <w:p>
      <w:pPr/>
      <w:r>
        <w:t>📂 File Path: C:\Users\Admin\React\sai\project(hemo_connect)\src\pages\Auth\LoginPage.jsx</w:t>
        <w:br/>
      </w:r>
    </w:p>
    <w:p>
      <w:r>
        <w:rPr>
          <w:b w:val="0"/>
        </w:rPr>
        <w:t>import {</w:t>
        <w:br/>
        <w:t xml:space="preserve">  Box,</w:t>
        <w:br/>
        <w:t xml:space="preserve">  Button,</w:t>
        <w:br/>
        <w:t xml:space="preserve">  Checkbox,</w:t>
        <w:br/>
        <w:t xml:space="preserve">  Container,</w:t>
        <w:br/>
        <w:t xml:space="preserve">  FormControl,</w:t>
        <w:br/>
        <w:t xml:space="preserve">  FormLabel,</w:t>
        <w:br/>
        <w:t xml:space="preserve">  Heading,</w:t>
        <w:br/>
        <w:t xml:space="preserve">  Input,</w:t>
        <w:br/>
        <w:t xml:space="preserve">  Link,</w:t>
        <w:br/>
        <w:t xml:space="preserve">  Stack,</w:t>
        <w:br/>
        <w:t xml:space="preserve">  Text,</w:t>
        <w:br/>
        <w:t xml:space="preserve">  useToast,</w:t>
        <w:br/>
        <w:t xml:space="preserve">  VStack,</w:t>
        <w:br/>
        <w:t xml:space="preserve">  Card,</w:t>
        <w:br/>
        <w:t xml:space="preserve">  CardBody,</w:t>
        <w:br/>
        <w:t xml:space="preserve">  Icon,</w:t>
        <w:br/>
        <w:t>} from '@chakra-ui/react';</w:t>
        <w:br/>
        <w:t>import { FiHeart } from 'react-icons/fi';</w:t>
        <w:br/>
        <w:t>import { useState } from 'react';</w:t>
        <w:br/>
        <w:t>import { Link as RouterLink, useNavigate, useLocation, Navigate } from 'react-router-dom';</w:t>
        <w:br/>
        <w:t>import { useAuth } from '../../context/AuthContext';</w:t>
        <w:br/>
        <w:br/>
        <w:t>function LoginPage() {</w:t>
        <w:br/>
        <w:t xml:space="preserve">  const [formData, setFormData] = useState({</w:t>
        <w:br/>
        <w:t xml:space="preserve">    email: '',</w:t>
        <w:br/>
        <w:t xml:space="preserve">    password: '',</w:t>
        <w:br/>
        <w:t xml:space="preserve">    rememberMe: false,</w:t>
        <w:br/>
        <w:t xml:space="preserve">  });</w:t>
        <w:br/>
        <w:t xml:space="preserve">  const [isLoading, setIsLoading] = useState(false);</w:t>
        <w:br/>
        <w:t xml:space="preserve">  const { login, isAuthenticated } = useAuth();</w:t>
        <w:br/>
        <w:t xml:space="preserve">  const toast = useToast();</w:t>
        <w:br/>
        <w:t xml:space="preserve">  const navigate = useNavigate();</w:t>
        <w:br/>
        <w:t xml:space="preserve">  const location = useLocation();</w:t>
        <w:br/>
        <w:br/>
        <w:t xml:space="preserve">  const from = location.state?.from?.pathname || '/dashboard';</w:t>
        <w:br/>
        <w:br/>
        <w:t xml:space="preserve">  const handleChange = (e) =&gt; {</w:t>
        <w:br/>
        <w:t xml:space="preserve">    const { name, value, type, checked } = e.target;</w:t>
        <w:br/>
        <w:t xml:space="preserve">    setFormData(prev =&gt; ({</w:t>
        <w:br/>
        <w:t xml:space="preserve">      ...prev,</w:t>
        <w:br/>
        <w:t xml:space="preserve">      [name]: type === 'checkbox' ? checked : value,</w:t>
        <w:br/>
        <w:t xml:space="preserve">    }));</w:t>
        <w:br/>
        <w:t xml:space="preserve">  };</w:t>
        <w:br/>
        <w:br/>
        <w:t xml:space="preserve">  const handleSubmit = async (e) =&gt; {</w:t>
        <w:br/>
        <w:t xml:space="preserve">    e.preventDefault();</w:t>
        <w:br/>
        <w:t xml:space="preserve">    setIsLoading(true);</w:t>
        <w:br/>
        <w:br/>
        <w:t xml:space="preserve">    const result = await login(formData.email, formData.password, formData.rememberMe);</w:t>
        <w:br/>
        <w:br/>
        <w:t xml:space="preserve">    if (result.success) {</w:t>
        <w:br/>
        <w:t xml:space="preserve">      toast({</w:t>
        <w:br/>
        <w:t xml:space="preserve">        title: 'Login Successful',</w:t>
        <w:br/>
        <w:t xml:space="preserve">        description: `Welcome back, ${result.user.name}!`,</w:t>
        <w:br/>
        <w:t xml:space="preserve">        status: 'success',</w:t>
        <w:br/>
        <w:t xml:space="preserve">        duration: 3000,</w:t>
        <w:br/>
        <w:t xml:space="preserve">      });</w:t>
        <w:br/>
        <w:t xml:space="preserve">      navigate(from, { replace: true });</w:t>
        <w:br/>
        <w:t xml:space="preserve">    } else {</w:t>
        <w:br/>
        <w:t xml:space="preserve">      toast({</w:t>
        <w:br/>
        <w:t xml:space="preserve">        title: 'Login Failed',</w:t>
        <w:br/>
        <w:t xml:space="preserve">        description: result.message || 'Invalid email or password',</w:t>
        <w:br/>
        <w:t xml:space="preserve">        status: 'error',</w:t>
        <w:br/>
        <w:t xml:space="preserve">        duration: 5000,</w:t>
        <w:br/>
        <w:t xml:space="preserve">      });</w:t>
        <w:br/>
        <w:t xml:space="preserve">    }</w:t>
        <w:br/>
        <w:br/>
        <w:t xml:space="preserve">    setIsLoading(false);</w:t>
        <w:br/>
        <w:t xml:space="preserve">  };</w:t>
        <w:br/>
        <w:br/>
        <w:t xml:space="preserve">  if (isAuthenticated) {</w:t>
        <w:br/>
        <w:t xml:space="preserve">    return &lt;Navigate to="/dashboard" replace /&gt;;</w:t>
        <w:br/>
        <w:t xml:space="preserve">  }</w:t>
        <w:br/>
        <w:br/>
        <w:t xml:space="preserve">  return (</w:t>
        <w:br/>
        <w:t xml:space="preserve">    &lt;Container maxW="md" py={12}&gt;</w:t>
        <w:br/>
        <w:t xml:space="preserve">      &lt;VStack spacing={8}&gt;</w:t>
        <w:br/>
        <w:t xml:space="preserve">        &lt;VStack spacing={4} textAlign="center"&gt;</w:t>
        <w:br/>
        <w:t xml:space="preserve">          &lt;Icon as={FiHeart} w={12} h={12} color="primary.500" /&gt;</w:t>
        <w:br/>
        <w:t xml:space="preserve">          &lt;Heading size="lg"&gt;Welcome Back&lt;/Heading&gt;</w:t>
        <w:br/>
        <w:t xml:space="preserve">          &lt;Text color="gray.600"&gt;</w:t>
        <w:br/>
        <w:t xml:space="preserve">            Sign in to your Hemo Connect account</w:t>
        <w:br/>
        <w:t xml:space="preserve">          &lt;/Text&gt;</w:t>
        <w:br/>
        <w:t xml:space="preserve">        &lt;/VStack&gt;</w:t>
        <w:br/>
        <w:br/>
        <w:t xml:space="preserve">        &lt;Card w="full"&gt;</w:t>
        <w:br/>
        <w:t xml:space="preserve">          &lt;CardBody p={8}&gt;</w:t>
        <w:br/>
        <w:t xml:space="preserve">            &lt;form onSubmit={handleSubmit}&gt;</w:t>
        <w:br/>
        <w:t xml:space="preserve">              &lt;Stack spacing={6}&gt;</w:t>
        <w:br/>
        <w:t xml:space="preserve">                &lt;FormControl isRequired&gt;</w:t>
        <w:br/>
        <w:t xml:space="preserve">                  &lt;FormLabel&gt;Email&lt;/FormLabel&gt;</w:t>
        <w:br/>
        <w:t xml:space="preserve">                  &lt;Input</w:t>
        <w:br/>
        <w:t xml:space="preserve">                    name="email"</w:t>
        <w:br/>
        <w:t xml:space="preserve">                    type="email"</w:t>
        <w:br/>
        <w:t xml:space="preserve">                    value={formData.email}</w:t>
        <w:br/>
        <w:t xml:space="preserve">                    onChange={handleChange}</w:t>
        <w:br/>
        <w:t xml:space="preserve">                    placeholder="Enter your email"</w:t>
        <w:br/>
        <w:t xml:space="preserve">                  /&gt;</w:t>
        <w:br/>
        <w:t xml:space="preserve">                &lt;/FormControl&gt;</w:t>
        <w:br/>
        <w:br/>
        <w:t xml:space="preserve">                &lt;FormControl isRequired&gt;</w:t>
        <w:br/>
        <w:t xml:space="preserve">                  &lt;FormLabel&gt;Password&lt;/FormLabel&gt;</w:t>
        <w:br/>
        <w:t xml:space="preserve">                  &lt;Input</w:t>
        <w:br/>
        <w:t xml:space="preserve">                    name="password"</w:t>
        <w:br/>
        <w:t xml:space="preserve">                    type="password"</w:t>
        <w:br/>
        <w:t xml:space="preserve">                    value={formData.password}</w:t>
        <w:br/>
        <w:t xml:space="preserve">                    onChange={handleChange}</w:t>
        <w:br/>
        <w:t xml:space="preserve">                    placeholder="Enter your password"</w:t>
        <w:br/>
        <w:t xml:space="preserve">                  /&gt;</w:t>
        <w:br/>
        <w:t xml:space="preserve">                &lt;/FormControl&gt;</w:t>
        <w:br/>
        <w:br/>
        <w:t xml:space="preserve">                &lt;Stack spacing={6}&gt;</w:t>
        <w:br/>
        <w:t xml:space="preserve">                  &lt;Stack direction="row" align="start" justify="space-between"&gt;</w:t>
        <w:br/>
        <w:t xml:space="preserve">                    &lt;Checkbox</w:t>
        <w:br/>
        <w:t xml:space="preserve">                      name="rememberMe"</w:t>
        <w:br/>
        <w:t xml:space="preserve">                      checked={formData.rememberMe}</w:t>
        <w:br/>
        <w:t xml:space="preserve">                      onChange={handleChange}</w:t>
        <w:br/>
        <w:t xml:space="preserve">                    &gt;</w:t>
        <w:br/>
        <w:t xml:space="preserve">                      Remember me</w:t>
        <w:br/>
        <w:t xml:space="preserve">                    &lt;/Checkbox&gt;</w:t>
        <w:br/>
        <w:t xml:space="preserve">                    &lt;Link as={RouterLink} to="/forgot-password" color="primary.500"&gt;</w:t>
        <w:br/>
        <w:t xml:space="preserve">                      Forgot password?</w:t>
        <w:br/>
        <w:t xml:space="preserve">                    &lt;/Link&gt;</w:t>
        <w:br/>
        <w:t xml:space="preserve">                  &lt;/Stack&gt;</w:t>
        <w:br/>
        <w:br/>
        <w:t xml:space="preserve">                  &lt;Button</w:t>
        <w:br/>
        <w:t xml:space="preserve">                    type="submit"</w:t>
        <w:br/>
        <w:t xml:space="preserve">                    colorScheme="primary"</w:t>
        <w:br/>
        <w:t xml:space="preserve">                    size="lg"</w:t>
        <w:br/>
        <w:t xml:space="preserve">                    fontSize="md"</w:t>
        <w:br/>
        <w:t xml:space="preserve">                    isLoading={isLoading}</w:t>
        <w:br/>
        <w:t xml:space="preserve">                    loadingText="Signing in..."</w:t>
        <w:br/>
        <w:t xml:space="preserve">                  &gt;</w:t>
        <w:br/>
        <w:t xml:space="preserve">                    Sign In</w:t>
        <w:br/>
        <w:t xml:space="preserve">                  &lt;/Button&gt;</w:t>
        <w:br/>
        <w:t xml:space="preserve">                &lt;/Stack&gt;</w:t>
        <w:br/>
        <w:t xml:space="preserve">              &lt;/Stack&gt;</w:t>
        <w:br/>
        <w:t xml:space="preserve">            &lt;/form&gt;</w:t>
        <w:br/>
        <w:t xml:space="preserve">          &lt;/CardBody&gt;</w:t>
        <w:br/>
        <w:t xml:space="preserve">        &lt;/Card&gt;</w:t>
        <w:br/>
        <w:br/>
        <w:t xml:space="preserve">        &lt;Text textAlign="center"&gt;</w:t>
        <w:br/>
        <w:t xml:space="preserve">          Don't have an account?{' '}</w:t>
        <w:br/>
        <w:t xml:space="preserve">          &lt;Link as={RouterLink} to="/signup" color="primary.500" fontWeight="medium"&gt;</w:t>
        <w:br/>
        <w:t xml:space="preserve">            Sign up here</w:t>
        <w:br/>
        <w:t xml:space="preserve">          &lt;/Link&gt;</w:t>
        <w:br/>
        <w:t xml:space="preserve">        &lt;/Text&gt;</w:t>
        <w:br/>
        <w:t xml:space="preserve">      &lt;/VStack&gt;</w:t>
        <w:br/>
        <w:t xml:space="preserve">    &lt;/Container&gt;</w:t>
        <w:br/>
        <w:t xml:space="preserve">  );</w:t>
        <w:br/>
        <w:t>}</w:t>
        <w:br/>
        <w:br/>
        <w:t>export default LoginPage;</w:t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38. Profilepage</w:t>
      </w:r>
    </w:p>
    <w:p>
      <w:pPr/>
      <w:r>
        <w:t>📂 File Path: C:\Users\Admin\React\sai\project(hemo_connect)\src\pages\Auth\ProfilePage.jsx</w:t>
        <w:br/>
      </w:r>
    </w:p>
    <w:p>
      <w:r>
        <w:rPr>
          <w:b w:val="0"/>
        </w:rPr>
        <w:br/>
        <w:t>import React, { useState } from 'react';</w:t>
        <w:br/>
        <w:t>import { Container, VStack, Heading, Text, Box, Badge, Avatar, Divider, HStack, Icon, Input, Button, useToast, FormControl, FormLabel } from '@chakra-ui/react';</w:t>
        <w:br/>
        <w:t>import { Modal, ModalOverlay, ModalContent, ModalHeader, ModalBody, ModalFooter, ModalCloseButton, useDisclosure, RadioGroup, Radio, Stack } from '@chakra-ui/react';</w:t>
        <w:br/>
        <w:t>import { FiUser, FiMail, FiCheckCircle, FiXCircle, FiShield, FiPhone, FiLock } from 'react-icons/fi';</w:t>
        <w:br/>
        <w:t>import { useAuth } from '../../context/AuthContext';</w:t>
        <w:br/>
        <w:br/>
        <w:t>function ProfilePage() {</w:t>
        <w:br/>
        <w:t xml:space="preserve">  const { user, updateUser } = useAuth();</w:t>
        <w:br/>
        <w:t xml:space="preserve">  const toast = useToast();</w:t>
        <w:br/>
        <w:t xml:space="preserve">  const { isOpen, onOpen, onClose } = useDisclosure();</w:t>
        <w:br/>
        <w:t xml:space="preserve">  const [otpMethod, setOtpMethod] = useState('email');</w:t>
        <w:br/>
        <w:t xml:space="preserve">  const [otpSent, setOtpSent] = useState(false);</w:t>
        <w:br/>
        <w:t xml:space="preserve">  const [otp, setOtp] = useState('');</w:t>
        <w:br/>
        <w:t xml:space="preserve">  const [resetEmailOrPhone, setResetEmailOrPhone] = useState(user?.email || '');</w:t>
        <w:br/>
        <w:t xml:space="preserve">  const [newResetPassword, setNewResetPassword] = useState('');</w:t>
        <w:br/>
        <w:t xml:space="preserve">  const [otpLoading, setOtpLoading] = useState(false);</w:t>
        <w:br/>
        <w:t xml:space="preserve">  const [phone, setPhone] = useState(user?.phone || '');</w:t>
        <w:br/>
        <w:t xml:space="preserve">  const [address, setAddress] = useState(user?.address || '');</w:t>
        <w:br/>
        <w:t xml:space="preserve">  const [emergencyContact, setEmergencyContact] = useState(user?.emergencyContact || '');</w:t>
        <w:br/>
        <w:t xml:space="preserve">  const [profilePic, setProfilePic] = useState(user?.profilePic || '');</w:t>
        <w:br/>
        <w:t xml:space="preserve">  const [profilePicFile, setProfilePicFile] = useState(null);</w:t>
        <w:br/>
        <w:t xml:space="preserve">  const [oldPassword, setOldPassword] = useState('');</w:t>
        <w:br/>
        <w:t xml:space="preserve">  const [newPassword, setNewPassword] = useState('');</w:t>
        <w:br/>
        <w:t xml:space="preserve">  const [loading, setLoading] = useState(false);</w:t>
        <w:br/>
        <w:br/>
        <w:t xml:space="preserve">  // Handle sending OTP</w:t>
        <w:br/>
        <w:t xml:space="preserve">  const handleSendOtp = async () =&gt; {</w:t>
        <w:br/>
        <w:t xml:space="preserve">    setOtpLoading(true);</w:t>
        <w:br/>
        <w:t xml:space="preserve">    try {</w:t>
        <w:br/>
        <w:t xml:space="preserve">      const response = await fetch('/api/auth/send-otp', {</w:t>
        <w:br/>
        <w:t xml:space="preserve">        method: 'POST',</w:t>
        <w:br/>
        <w:t xml:space="preserve">        headers: { 'Content-Type': 'application/json' },</w:t>
        <w:br/>
        <w:t xml:space="preserve">        body: JSON.stringify({ method: otpMethod, value: resetEmailOrPhone }),</w:t>
        <w:br/>
        <w:t xml:space="preserve">      });</w:t>
        <w:br/>
        <w:t xml:space="preserve">      const data = await response.json();</w:t>
        <w:br/>
        <w:t xml:space="preserve">      if (response.ok) {</w:t>
        <w:br/>
        <w:t xml:space="preserve">        setOtpSent(true);</w:t>
        <w:br/>
        <w:t xml:space="preserve">        toast({ title: 'OTP sent', status: 'success', duration: 3000 });</w:t>
        <w:br/>
        <w:t xml:space="preserve">      } else {</w:t>
        <w:br/>
        <w:t xml:space="preserve">        toast({ title: 'Failed to send OTP', description: data.message, status: 'error', duration: 3000 });</w:t>
        <w:br/>
        <w:t xml:space="preserve">      }</w:t>
        <w:br/>
        <w:t xml:space="preserve">    } catch (error) {</w:t>
        <w:br/>
        <w:t xml:space="preserve">      toast({ title: 'Network error', status: 'error', duration: 3000 });</w:t>
        <w:br/>
        <w:t xml:space="preserve">    }</w:t>
        <w:br/>
        <w:t xml:space="preserve">    setOtpLoading(false);</w:t>
        <w:br/>
        <w:t xml:space="preserve">  };</w:t>
        <w:br/>
        <w:br/>
        <w:t xml:space="preserve">  // Handle OTP verification and password reset</w:t>
        <w:br/>
        <w:t xml:space="preserve">  const handleVerifyOtpAndReset = async () =&gt; {</w:t>
        <w:br/>
        <w:t xml:space="preserve">    setOtpLoading(true);</w:t>
        <w:br/>
        <w:t xml:space="preserve">    try {</w:t>
        <w:br/>
        <w:t xml:space="preserve">      const response = await fetch('/api/auth/reset-password', {</w:t>
        <w:br/>
        <w:t xml:space="preserve">        method: 'POST',</w:t>
        <w:br/>
        <w:t xml:space="preserve">        headers: { 'Content-Type': 'application/json' },</w:t>
        <w:br/>
        <w:t xml:space="preserve">        body: JSON.stringify({ method: otpMethod, value: resetEmailOrPhone, otp, newPassword: newResetPassword }),</w:t>
        <w:br/>
        <w:t xml:space="preserve">      });</w:t>
        <w:br/>
        <w:t xml:space="preserve">      const data = await response.json();</w:t>
        <w:br/>
        <w:t xml:space="preserve">      if (response.ok) {</w:t>
        <w:br/>
        <w:t xml:space="preserve">        toast({ title: 'Password reset successful', status: 'success', duration: 3000 });</w:t>
        <w:br/>
        <w:t xml:space="preserve">        setOtpSent(false);</w:t>
        <w:br/>
        <w:t xml:space="preserve">        setOtp('');</w:t>
        <w:br/>
        <w:t xml:space="preserve">        setNewResetPassword('');</w:t>
        <w:br/>
        <w:t xml:space="preserve">        onClose();</w:t>
        <w:br/>
        <w:t xml:space="preserve">      } else {</w:t>
        <w:br/>
        <w:t xml:space="preserve">        toast({ title: 'Failed to reset password', description: data.message, status: 'error', duration: 3000 });</w:t>
        <w:br/>
        <w:t xml:space="preserve">      }</w:t>
        <w:br/>
        <w:t xml:space="preserve">    } catch (error) {</w:t>
        <w:br/>
        <w:t xml:space="preserve">      toast({ title: 'Network error', status: 'error', duration: 3000 });</w:t>
        <w:br/>
        <w:t xml:space="preserve">    }</w:t>
        <w:br/>
        <w:t xml:space="preserve">    setOtpLoading(false);</w:t>
        <w:br/>
        <w:t xml:space="preserve">  };</w:t>
        <w:br/>
        <w:br/>
        <w:t xml:space="preserve">  if (!user) {</w:t>
        <w:br/>
        <w:t xml:space="preserve">    return (</w:t>
        <w:br/>
        <w:t xml:space="preserve">      &lt;Container maxW="md" py={20}&gt;</w:t>
        <w:br/>
        <w:t xml:space="preserve">        &lt;VStack spacing={8} textAlign="center"&gt;</w:t>
        <w:br/>
        <w:t xml:space="preserve">          &lt;Heading size="lg"&gt;Unauthorized&lt;/Heading&gt;</w:t>
        <w:br/>
        <w:t xml:space="preserve">          &lt;Text color="gray.600"&gt;You must be logged in to view your profile.&lt;/Text&gt;</w:t>
        <w:br/>
        <w:t xml:space="preserve">        &lt;/VStack&gt;</w:t>
        <w:br/>
        <w:t xml:space="preserve">      &lt;/Container&gt;</w:t>
        <w:br/>
        <w:t xml:space="preserve">    );</w:t>
        <w:br/>
        <w:t xml:space="preserve">  }</w:t>
        <w:br/>
        <w:br/>
        <w:t xml:space="preserve">  // Handle contact details update</w:t>
        <w:br/>
        <w:t xml:space="preserve">  const handleContactUpdate = async () =&gt; {</w:t>
        <w:br/>
        <w:t xml:space="preserve">    setLoading(true);</w:t>
        <w:br/>
        <w:t xml:space="preserve">    try {</w:t>
        <w:br/>
        <w:t xml:space="preserve">      const response = await fetch('/api/users/profile', {</w:t>
        <w:br/>
        <w:t xml:space="preserve">        method: 'PUT',</w:t>
        <w:br/>
        <w:t xml:space="preserve">        headers: {</w:t>
        <w:br/>
        <w:t xml:space="preserve">          'Content-Type': 'application/json',</w:t>
        <w:br/>
        <w:t xml:space="preserve">          Authorization: `Bearer ${localStorage.getItem('token')}`,</w:t>
        <w:br/>
        <w:t xml:space="preserve">        },</w:t>
        <w:br/>
        <w:t xml:space="preserve">        body: JSON.stringify({ phone, address, emergencyContact }),</w:t>
        <w:br/>
        <w:t xml:space="preserve">      });</w:t>
        <w:br/>
        <w:t xml:space="preserve">      const data = await response.json();</w:t>
        <w:br/>
        <w:t xml:space="preserve">      if (response.ok) {</w:t>
        <w:br/>
        <w:t xml:space="preserve">        updateUser(data);</w:t>
        <w:br/>
        <w:t xml:space="preserve">        toast({ title: 'Contact details updated', status: 'success', duration: 3000 });</w:t>
        <w:br/>
        <w:t xml:space="preserve">      } else {</w:t>
        <w:br/>
        <w:t xml:space="preserve">        toast({ title: 'Update failed', description: data.message, status: 'error', duration: 3000 });</w:t>
        <w:br/>
        <w:t xml:space="preserve">      }</w:t>
        <w:br/>
        <w:t xml:space="preserve">    } catch (error) {</w:t>
        <w:br/>
        <w:t xml:space="preserve">      toast({ title: 'Network error', status: 'error', duration: 3000 });</w:t>
        <w:br/>
        <w:t xml:space="preserve">    }</w:t>
        <w:br/>
        <w:t xml:space="preserve">    setLoading(false);</w:t>
        <w:br/>
        <w:t xml:space="preserve">  };</w:t>
        <w:br/>
        <w:br/>
        <w:t xml:space="preserve">  // Handle password update</w:t>
        <w:br/>
        <w:t xml:space="preserve">  const handlePasswordUpdate = async () =&gt; {</w:t>
        <w:br/>
        <w:t xml:space="preserve">    setLoading(true);</w:t>
        <w:br/>
        <w:t xml:space="preserve">    try {</w:t>
        <w:br/>
        <w:t xml:space="preserve">      const response = await fetch('/api/users/update-password', {</w:t>
        <w:br/>
        <w:t xml:space="preserve">        method: 'PUT',</w:t>
        <w:br/>
        <w:t xml:space="preserve">        headers: {</w:t>
        <w:br/>
        <w:t xml:space="preserve">          'Content-Type': 'application/json',</w:t>
        <w:br/>
        <w:t xml:space="preserve">          Authorization: `Bearer ${localStorage.getItem('token')}`,</w:t>
        <w:br/>
        <w:t xml:space="preserve">        },</w:t>
        <w:br/>
        <w:t xml:space="preserve">        body: JSON.stringify({ oldPassword, newPassword }),</w:t>
        <w:br/>
        <w:t xml:space="preserve">      });</w:t>
        <w:br/>
        <w:t xml:space="preserve">      const data = await response.json();</w:t>
        <w:br/>
        <w:t xml:space="preserve">      if (response.ok) {</w:t>
        <w:br/>
        <w:t xml:space="preserve">        toast({ title: 'Password updated', status: 'success', duration: 3000 });</w:t>
        <w:br/>
        <w:t xml:space="preserve">        setOldPassword('');</w:t>
        <w:br/>
        <w:t xml:space="preserve">        setNewPassword('');</w:t>
        <w:br/>
        <w:t xml:space="preserve">      } else {</w:t>
        <w:br/>
        <w:t xml:space="preserve">        toast({ title: 'Update failed', description: data.message, status: 'error', duration: 3000 });</w:t>
        <w:br/>
        <w:t xml:space="preserve">      }</w:t>
        <w:br/>
        <w:t xml:space="preserve">    } catch (error) {</w:t>
        <w:br/>
        <w:t xml:space="preserve">      toast({ title: 'Network error', status: 'error', duration: 3000 });</w:t>
        <w:br/>
        <w:t xml:space="preserve">    }</w:t>
        <w:br/>
        <w:t xml:space="preserve">    setLoading(false);</w:t>
        <w:br/>
        <w:t xml:space="preserve">  };</w:t>
        <w:br/>
        <w:br/>
        <w:t xml:space="preserve">  // Handle profile picture upload</w:t>
        <w:br/>
        <w:t xml:space="preserve">  const handleProfilePicUpload = async (e) =&gt; {</w:t>
        <w:br/>
        <w:t xml:space="preserve">    const file = e.target.files[0];</w:t>
        <w:br/>
        <w:t xml:space="preserve">    setProfilePicFile(file);</w:t>
        <w:br/>
        <w:t xml:space="preserve">    if (!file) return;</w:t>
        <w:br/>
        <w:t xml:space="preserve">    const formData = new FormData();</w:t>
        <w:br/>
        <w:t xml:space="preserve">    formData.append('profilePic', file);</w:t>
        <w:br/>
        <w:t xml:space="preserve">    setLoading(true);</w:t>
        <w:br/>
        <w:t xml:space="preserve">    try {</w:t>
        <w:br/>
        <w:t xml:space="preserve">      // You need a backend endpoint to handle file upload, here we assume /api/upload/profile-pic returns the URL</w:t>
        <w:br/>
        <w:t xml:space="preserve">      const uploadRes = await fetch('/api/upload/profile-pic', {</w:t>
        <w:br/>
        <w:t xml:space="preserve">        method: 'POST',</w:t>
        <w:br/>
        <w:t xml:space="preserve">        headers: {</w:t>
        <w:br/>
        <w:t xml:space="preserve">          Authorization: `Bearer ${localStorage.getItem('token')}`,</w:t>
        <w:br/>
        <w:t xml:space="preserve">        },</w:t>
        <w:br/>
        <w:t xml:space="preserve">        body: formData,</w:t>
        <w:br/>
        <w:t xml:space="preserve">      });</w:t>
        <w:br/>
        <w:t xml:space="preserve">      const uploadData = await uploadRes.json();</w:t>
        <w:br/>
        <w:t xml:space="preserve">      if (uploadRes.ok &amp;&amp; uploadData.url) {</w:t>
        <w:br/>
        <w:t xml:space="preserve">        // Save URL to user profile</w:t>
        <w:br/>
        <w:t xml:space="preserve">        const response = await fetch('/api/users/profile-pic', {</w:t>
        <w:br/>
        <w:t xml:space="preserve">          method: 'PUT',</w:t>
        <w:br/>
        <w:t xml:space="preserve">          headers: {</w:t>
        <w:br/>
        <w:t xml:space="preserve">            'Content-Type': 'application/json',</w:t>
        <w:br/>
        <w:t xml:space="preserve">            Authorization: `Bearer ${localStorage.getItem('token')}`,</w:t>
        <w:br/>
        <w:t xml:space="preserve">          },</w:t>
        <w:br/>
        <w:t xml:space="preserve">          body: JSON.stringify({ profilePic: uploadData.url }),</w:t>
        <w:br/>
        <w:t xml:space="preserve">        });</w:t>
        <w:br/>
        <w:t xml:space="preserve">        const data = await response.json();</w:t>
        <w:br/>
        <w:t xml:space="preserve">        if (response.ok) {</w:t>
        <w:br/>
        <w:t xml:space="preserve">          setProfilePic(uploadData.url);</w:t>
        <w:br/>
        <w:t xml:space="preserve">          updateUser({ profilePic: uploadData.url });</w:t>
        <w:br/>
        <w:t xml:space="preserve">          toast({ title: 'Profile picture updated', status: 'success', duration: 3000 });</w:t>
        <w:br/>
        <w:t xml:space="preserve">        } else {</w:t>
        <w:br/>
        <w:t xml:space="preserve">          toast({ title: 'Update failed', description: data.message, status: 'error', duration: 3000 });</w:t>
        <w:br/>
        <w:t xml:space="preserve">        }</w:t>
        <w:br/>
        <w:t xml:space="preserve">      } else {</w:t>
        <w:br/>
        <w:t xml:space="preserve">        toast({ title: 'Upload failed', description: uploadData.message, status: 'error', duration: 3000 });</w:t>
        <w:br/>
        <w:t xml:space="preserve">      }</w:t>
        <w:br/>
        <w:t xml:space="preserve">    } catch (error) {</w:t>
        <w:br/>
        <w:t xml:space="preserve">      toast({ title: 'Network error', status: 'error', duration: 3000 });</w:t>
        <w:br/>
        <w:t xml:space="preserve">    }</w:t>
        <w:br/>
        <w:t xml:space="preserve">    setLoading(false);</w:t>
        <w:br/>
        <w:t xml:space="preserve">  };</w:t>
        <w:br/>
        <w:br/>
        <w:t xml:space="preserve">  return (</w:t>
        <w:br/>
        <w:t xml:space="preserve">    &lt;Container maxW="md" py={20}&gt;</w:t>
        <w:br/>
        <w:t xml:space="preserve">      &lt;VStack spacing={8} textAlign="center"&gt;</w:t>
        <w:br/>
        <w:t xml:space="preserve">        &lt;Heading size="lg" color="primary.500"&gt;Your Profile&lt;/Heading&gt;</w:t>
        <w:br/>
        <w:t xml:space="preserve">        &lt;Box</w:t>
        <w:br/>
        <w:t xml:space="preserve">          bg="white"</w:t>
        <w:br/>
        <w:t xml:space="preserve">          boxShadow="lg"</w:t>
        <w:br/>
        <w:t xml:space="preserve">          borderRadius="xl"</w:t>
        <w:br/>
        <w:t xml:space="preserve">          p={8}</w:t>
        <w:br/>
        <w:t xml:space="preserve">          w="100%"</w:t>
        <w:br/>
        <w:t xml:space="preserve">        &gt;</w:t>
        <w:br/>
        <w:t xml:space="preserve">          &lt;VStack spacing={6}&gt;</w:t>
        <w:br/>
        <w:t xml:space="preserve">            &lt;Avatar size="2xl" name={user.name} src={profilePic} mb={2} /&gt;</w:t>
        <w:br/>
        <w:t xml:space="preserve">            &lt;FormControl&gt;</w:t>
        <w:br/>
        <w:t xml:space="preserve">              &lt;FormLabel&gt;Update Profile Picture&lt;/FormLabel&gt;</w:t>
        <w:br/>
        <w:t xml:space="preserve">              &lt;Input type="file" accept="image/*" onChange={handleProfilePicUpload} isDisabled={loading} /&gt;</w:t>
        <w:br/>
        <w:t xml:space="preserve">            &lt;/FormControl&gt;</w:t>
        <w:br/>
        <w:t xml:space="preserve">            &lt;Divider /&gt;</w:t>
        <w:br/>
        <w:t xml:space="preserve">            &lt;HStack spacing={4} w="100%" justify="center"&gt;</w:t>
        <w:br/>
        <w:t xml:space="preserve">              &lt;Icon as={FiUser} color="primary.500" boxSize={6} /&gt;</w:t>
        <w:br/>
        <w:t xml:space="preserve">              &lt;Text fontWeight="bold" fontSize="lg"&gt;{user.name}&lt;/Text&gt;</w:t>
        <w:br/>
        <w:t xml:space="preserve">            &lt;/HStack&gt;</w:t>
        <w:br/>
        <w:t xml:space="preserve">            &lt;HStack spacing={4} w="100%" justify="center"&gt;</w:t>
        <w:br/>
        <w:t xml:space="preserve">              &lt;Icon as={FiMail} color="primary.500" boxSize={6} /&gt;</w:t>
        <w:br/>
        <w:t xml:space="preserve">              &lt;Text fontSize="md"&gt;{user.email}&lt;/Text&gt;</w:t>
        <w:br/>
        <w:t xml:space="preserve">            &lt;/HStack&gt;</w:t>
        <w:br/>
        <w:t xml:space="preserve">            &lt;HStack spacing={4} w="100%" justify="center"&gt;</w:t>
        <w:br/>
        <w:t xml:space="preserve">              &lt;Icon as={FiShield} color="primary.500" boxSize={6} /&gt;</w:t>
        <w:br/>
        <w:t xml:space="preserve">              &lt;Text fontSize="md"&gt;Role: &lt;Badge colorScheme="primary"&gt;{user.role}&lt;/Badge&gt;&lt;/Text&gt;</w:t>
        <w:br/>
        <w:t xml:space="preserve">            &lt;/HStack&gt;</w:t>
        <w:br/>
        <w:t xml:space="preserve">            &lt;HStack spacing={4} w="100%" justify="center"&gt;</w:t>
        <w:br/>
        <w:t xml:space="preserve">              {user.profileComplete ? (</w:t>
        <w:br/>
        <w:t xml:space="preserve">                &lt;Icon as={FiCheckCircle} color="green.400" boxSize={6} /&gt;</w:t>
        <w:br/>
        <w:t xml:space="preserve">              ) : (</w:t>
        <w:br/>
        <w:t xml:space="preserve">                &lt;Icon as={FiXCircle} color="red.400" boxSize={6} /&gt;</w:t>
        <w:br/>
        <w:t xml:space="preserve">              )}</w:t>
        <w:br/>
        <w:t xml:space="preserve">              &lt;Text fontSize="md"&gt;</w:t>
        <w:br/>
        <w:t xml:space="preserve">                Profile Complete: {user.profileComplete ? 'Yes' : 'No'}</w:t>
        <w:br/>
        <w:t xml:space="preserve">              &lt;/Text&gt;</w:t>
        <w:br/>
        <w:t xml:space="preserve">            &lt;/HStack&gt;</w:t>
        <w:br/>
        <w:t xml:space="preserve">            &lt;Divider /&gt;</w:t>
        <w:br/>
        <w:t xml:space="preserve">            &lt;FormControl&gt;</w:t>
        <w:br/>
        <w:t xml:space="preserve">              &lt;FormLabel&gt;&lt;Icon as={FiPhone} mr={2} /&gt;Phone&lt;/FormLabel&gt;</w:t>
        <w:br/>
        <w:t xml:space="preserve">              &lt;Input value={phone} onChange={e =&gt; setPhone(e.target.value)} placeholder="Phone number" isDisabled={loading} /&gt;</w:t>
        <w:br/>
        <w:t xml:space="preserve">            &lt;/FormControl&gt;</w:t>
        <w:br/>
        <w:t xml:space="preserve">            &lt;FormControl&gt;</w:t>
        <w:br/>
        <w:t xml:space="preserve">              &lt;FormLabel&gt;Address&lt;/FormLabel&gt;</w:t>
        <w:br/>
        <w:t xml:space="preserve">              &lt;Input value={address} onChange={e =&gt; setAddress(e.target.value)} placeholder="Address" isDisabled={loading} /&gt;</w:t>
        <w:br/>
        <w:t xml:space="preserve">            &lt;/FormControl&gt;</w:t>
        <w:br/>
        <w:t xml:space="preserve">            &lt;FormControl&gt;</w:t>
        <w:br/>
        <w:t xml:space="preserve">              &lt;FormLabel&gt;Emergency Contact&lt;/FormLabel&gt;</w:t>
        <w:br/>
        <w:t xml:space="preserve">              &lt;Input value={emergencyContact} onChange={e =&gt; setEmergencyContact(e.target.value)} placeholder="Emergency Contact" isDisabled={loading} /&gt;</w:t>
        <w:br/>
        <w:t xml:space="preserve">            &lt;/FormControl&gt;</w:t>
        <w:br/>
        <w:t xml:space="preserve">            &lt;Button colorScheme="primary" onClick={handleContactUpdate} isLoading={loading} w="100%"&gt;Update Contact Details&lt;/Button&gt;</w:t>
        <w:br/>
        <w:t xml:space="preserve">            &lt;Divider /&gt;</w:t>
        <w:br/>
        <w:t xml:space="preserve">            &lt;FormControl&gt;</w:t>
        <w:br/>
        <w:t xml:space="preserve">              &lt;FormLabel&gt;&lt;Icon as={FiLock} mr={2} /&gt;Change Password&lt;/FormLabel&gt;</w:t>
        <w:br/>
        <w:t xml:space="preserve">              &lt;Input type="password" value={oldPassword} onChange={e =&gt; setOldPassword(e.target.value)} placeholder="Old Password" isDisabled={loading} /&gt;</w:t>
        <w:br/>
        <w:t xml:space="preserve">              &lt;Input type="password" value={newPassword} onChange={e =&gt; setNewPassword(e.target.value)} placeholder="New Password" mt={2} isDisabled={loading} /&gt;</w:t>
        <w:br/>
        <w:t xml:space="preserve">            &lt;/FormControl&gt;</w:t>
        <w:br/>
        <w:t xml:space="preserve">            &lt;Button colorScheme="primary" onClick={handlePasswordUpdate} isLoading={loading} w="100%"&gt;Update Password&lt;/Button&gt;</w:t>
        <w:br/>
        <w:t xml:space="preserve">            &lt;Button variant="link" colorScheme="primary" onClick={onOpen} w="100%" mt={2}&gt;Forgot Password?&lt;/Button&gt;</w:t>
        <w:br/>
        <w:br/>
        <w:t xml:space="preserve">            {/* Modal for OTP-based password reset */}</w:t>
        <w:br/>
        <w:t xml:space="preserve">            &lt;Modal isOpen={isOpen} onClose={onClose} isCentered&gt;</w:t>
        <w:br/>
        <w:t xml:space="preserve">              &lt;ModalOverlay /&gt;</w:t>
        <w:br/>
        <w:t xml:space="preserve">              &lt;ModalContent&gt;</w:t>
        <w:br/>
        <w:t xml:space="preserve">                &lt;ModalHeader&gt;Reset Password via OTP&lt;/ModalHeader&gt;</w:t>
        <w:br/>
        <w:t xml:space="preserve">                &lt;ModalCloseButton /&gt;</w:t>
        <w:br/>
        <w:t xml:space="preserve">                &lt;ModalBody&gt;</w:t>
        <w:br/>
        <w:t xml:space="preserve">                  &lt;RadioGroup value={otpMethod} onChange={setOtpMethod} mb={4}&gt;</w:t>
        <w:br/>
        <w:t xml:space="preserve">                    &lt;Stack direction="row"&gt;</w:t>
        <w:br/>
        <w:t xml:space="preserve">                      &lt;Radio value="email"&gt;Email&lt;/Radio&gt;</w:t>
        <w:br/>
        <w:t xml:space="preserve">                      &lt;Radio value="phone"&gt;Phone&lt;/Radio&gt;</w:t>
        <w:br/>
        <w:t xml:space="preserve">                    &lt;/Stack&gt;</w:t>
        <w:br/>
        <w:t xml:space="preserve">                  &lt;/RadioGroup&gt;</w:t>
        <w:br/>
        <w:t xml:space="preserve">                  &lt;FormControl mb={3}&gt;</w:t>
        <w:br/>
        <w:t xml:space="preserve">                    &lt;FormLabel&gt;{otpMethod === 'email' ? 'Email' : 'Phone'}&lt;/FormLabel&gt;</w:t>
        <w:br/>
        <w:t xml:space="preserve">                    &lt;Input value={resetEmailOrPhone} onChange={e =&gt; setResetEmailOrPhone(e.target.value)} placeholder={otpMethod === 'email' ? 'Enter your registered email' : 'Enter your registered phone'} isDisabled={otpSent} /&gt;</w:t>
        <w:br/>
        <w:t xml:space="preserve">                  &lt;/FormControl&gt;</w:t>
        <w:br/>
        <w:t xml:space="preserve">                  {!otpSent ? (</w:t>
        <w:br/>
        <w:t xml:space="preserve">                    &lt;Button colorScheme="primary" onClick={handleSendOtp} isLoading={otpLoading} w="100%"&gt;Send OTP&lt;/Button&gt;</w:t>
        <w:br/>
        <w:t xml:space="preserve">                  ) : (</w:t>
        <w:br/>
        <w:t xml:space="preserve">                    &lt;&gt;</w:t>
        <w:br/>
        <w:t xml:space="preserve">                      &lt;FormControl mb={3} mt={3}&gt;</w:t>
        <w:br/>
        <w:t xml:space="preserve">                        &lt;FormLabel&gt;Enter OTP&lt;/FormLabel&gt;</w:t>
        <w:br/>
        <w:t xml:space="preserve">                        &lt;Input value={otp} onChange={e =&gt; setOtp(e.target.value)} placeholder="Enter OTP" /&gt;</w:t>
        <w:br/>
        <w:t xml:space="preserve">                      &lt;/FormControl&gt;</w:t>
        <w:br/>
        <w:t xml:space="preserve">                      &lt;FormControl mb={3}&gt;</w:t>
        <w:br/>
        <w:t xml:space="preserve">                        &lt;FormLabel&gt;New Password&lt;/FormLabel&gt;</w:t>
        <w:br/>
        <w:t xml:space="preserve">                        &lt;Input type="password" value={newResetPassword} onChange={e =&gt; setNewResetPassword(e.target.value)} placeholder="New Password" /&gt;</w:t>
        <w:br/>
        <w:t xml:space="preserve">                      &lt;/FormControl&gt;</w:t>
        <w:br/>
        <w:t xml:space="preserve">                      &lt;Button colorScheme="primary" onClick={handleVerifyOtpAndReset} isLoading={otpLoading} w="100%"&gt;Reset Password&lt;/Button&gt;</w:t>
        <w:br/>
        <w:t xml:space="preserve">                    &lt;/&gt;</w:t>
        <w:br/>
        <w:t xml:space="preserve">                  )}</w:t>
        <w:br/>
        <w:t xml:space="preserve">                &lt;/ModalBody&gt;</w:t>
        <w:br/>
        <w:t xml:space="preserve">                &lt;ModalFooter&gt;</w:t>
        <w:br/>
        <w:t xml:space="preserve">                  &lt;Button onClick={onClose}&gt;Close&lt;/Button&gt;</w:t>
        <w:br/>
        <w:t xml:space="preserve">                &lt;/ModalFooter&gt;</w:t>
        <w:br/>
        <w:t xml:space="preserve">              &lt;/ModalContent&gt;</w:t>
        <w:br/>
        <w:t xml:space="preserve">            &lt;/Modal&gt;</w:t>
        <w:br/>
        <w:t xml:space="preserve">          &lt;/VStack&gt;</w:t>
        <w:br/>
        <w:t xml:space="preserve">        &lt;/Box&gt;</w:t>
        <w:br/>
        <w:t xml:space="preserve">      &lt;/VStack&gt;</w:t>
        <w:br/>
        <w:t xml:space="preserve">    &lt;/Container&gt;</w:t>
        <w:br/>
        <w:t xml:space="preserve">  );</w:t>
        <w:br/>
        <w:t>}</w:t>
        <w:br/>
        <w:br/>
        <w:t>export default ProfilePage;</w:t>
        <w:br/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39. Profilesetuppage</w:t>
      </w:r>
    </w:p>
    <w:p>
      <w:pPr/>
      <w:r>
        <w:t>📂 File Path: C:\Users\Admin\React\sai\project(hemo_connect)\src\pages\Auth\ProfileSetupPage.jsx</w:t>
        <w:br/>
      </w:r>
    </w:p>
    <w:p>
      <w:r>
        <w:rPr>
          <w:b w:val="0"/>
        </w:rPr>
        <w:t>import {</w:t>
        <w:br/>
        <w:t xml:space="preserve">  Box,</w:t>
        <w:br/>
        <w:t xml:space="preserve">  Button,</w:t>
        <w:br/>
        <w:t xml:space="preserve">  Container,</w:t>
        <w:br/>
        <w:t xml:space="preserve">  FormControl,</w:t>
        <w:br/>
        <w:t xml:space="preserve">  FormLabel,</w:t>
        <w:br/>
        <w:t xml:space="preserve">  Heading,</w:t>
        <w:br/>
        <w:t xml:space="preserve">  Input,</w:t>
        <w:br/>
        <w:t xml:space="preserve">  Stack,</w:t>
        <w:br/>
        <w:t xml:space="preserve">  Text,</w:t>
        <w:br/>
        <w:t xml:space="preserve">  useToast,</w:t>
        <w:br/>
        <w:t xml:space="preserve">  VStack,</w:t>
        <w:br/>
        <w:t xml:space="preserve">  Card,</w:t>
        <w:br/>
        <w:t xml:space="preserve">  CardBody,</w:t>
        <w:br/>
        <w:t xml:space="preserve">  Switch,</w:t>
        <w:br/>
        <w:t xml:space="preserve">  Textarea,</w:t>
        <w:br/>
        <w:t xml:space="preserve">  Select,</w:t>
        <w:br/>
        <w:t xml:space="preserve">  HStack,</w:t>
        <w:br/>
        <w:t xml:space="preserve">  Progress,</w:t>
        <w:br/>
        <w:t xml:space="preserve">  Badge,</w:t>
        <w:br/>
        <w:t>} from '@chakra-ui/react';</w:t>
        <w:br/>
        <w:t>import { useState, useEffect } from 'react';</w:t>
        <w:br/>
        <w:t>import { useNavigate } from 'react-router-dom';</w:t>
        <w:br/>
        <w:t>import { useAuth } from '../../context/AuthContext';</w:t>
        <w:br/>
        <w:br/>
        <w:t>function ProfileSetupPage() {</w:t>
        <w:br/>
        <w:t xml:space="preserve">  const { user, updateUser } = useAuth();</w:t>
        <w:br/>
        <w:t xml:space="preserve">  const [formData, setFormData] = useState({</w:t>
        <w:br/>
        <w:t xml:space="preserve">    // Donor fields</w:t>
        <w:br/>
        <w:t xml:space="preserve">    medicalConditions: '',</w:t>
        <w:br/>
        <w:t xml:space="preserve">    medications: '',</w:t>
        <w:br/>
        <w:t xml:space="preserve">    lastDonationDate: '',</w:t>
        <w:br/>
        <w:t xml:space="preserve">    isAvailable: true,</w:t>
        <w:br/>
        <w:t xml:space="preserve">    // Recipient fields</w:t>
        <w:br/>
        <w:t xml:space="preserve">    hospital: '',</w:t>
        <w:br/>
        <w:t xml:space="preserve">    doctorName: '',</w:t>
        <w:br/>
        <w:t xml:space="preserve">    doctorContact: '',</w:t>
        <w:br/>
        <w:t xml:space="preserve">    urgencyLevel: 'medium',</w:t>
        <w:br/>
        <w:t xml:space="preserve">    // Common fields</w:t>
        <w:br/>
        <w:t xml:space="preserve">    phone: '',</w:t>
        <w:br/>
        <w:t xml:space="preserve">    address: '',</w:t>
        <w:br/>
        <w:t xml:space="preserve">    emergencyContact: '',</w:t>
        <w:br/>
        <w:t xml:space="preserve">  });</w:t>
        <w:br/>
        <w:t xml:space="preserve">  const [isLoading, setIsLoading] = useState(false);</w:t>
        <w:br/>
        <w:t xml:space="preserve">  const [step, setStep] = useState(1);</w:t>
        <w:br/>
        <w:t xml:space="preserve">  const toast = useToast();</w:t>
        <w:br/>
        <w:t xml:space="preserve">  const navigate = useNavigate();</w:t>
        <w:br/>
        <w:br/>
        <w:t xml:space="preserve">  useEffect(() =&gt; {</w:t>
        <w:br/>
        <w:t xml:space="preserve">    // Auto-save draft every 30 seconds</w:t>
        <w:br/>
        <w:t xml:space="preserve">    const interval = setInterval(() =&gt; {</w:t>
        <w:br/>
        <w:t xml:space="preserve">      saveDraft();</w:t>
        <w:br/>
        <w:t xml:space="preserve">    }, 30000);</w:t>
        <w:br/>
        <w:br/>
        <w:t xml:space="preserve">    return () =&gt; clearInterval(interval);</w:t>
        <w:br/>
        <w:t xml:space="preserve">  }, [formData]);</w:t>
        <w:br/>
        <w:br/>
        <w:t xml:space="preserve">  const handleChange = (e) =&gt; {</w:t>
        <w:br/>
        <w:t xml:space="preserve">    const { name, value, type, checked } = e.target;</w:t>
        <w:br/>
        <w:t xml:space="preserve">    setFormData(prev =&gt; ({</w:t>
        <w:br/>
        <w:t xml:space="preserve">      ...prev,</w:t>
        <w:br/>
        <w:t xml:space="preserve">      [name]: type === 'checkbox' ? checked : value,</w:t>
        <w:br/>
        <w:t xml:space="preserve">    }));</w:t>
        <w:br/>
        <w:t xml:space="preserve">  };</w:t>
        <w:br/>
        <w:br/>
        <w:t xml:space="preserve">  const saveDraft = async () =&gt; {</w:t>
        <w:br/>
        <w:t xml:space="preserve">    try {</w:t>
        <w:br/>
        <w:t xml:space="preserve">      await fetch('/api/users/save-draft', {</w:t>
        <w:br/>
        <w:t xml:space="preserve">        method: 'POST',</w:t>
        <w:br/>
        <w:t xml:space="preserve">        headers: {</w:t>
        <w:br/>
        <w:t xml:space="preserve">          'Content-Type': 'application/json',</w:t>
        <w:br/>
        <w:t xml:space="preserve">          Authorization: `Bearer ${localStorage.getItem('token')}`,</w:t>
        <w:br/>
        <w:t xml:space="preserve">        },</w:t>
        <w:br/>
        <w:t xml:space="preserve">        body: JSON.stringify(formData),</w:t>
        <w:br/>
        <w:t xml:space="preserve">      });</w:t>
        <w:br/>
        <w:t xml:space="preserve">    } catch (error) {</w:t>
        <w:br/>
        <w:t xml:space="preserve">      console.error('Failed to save draft:', error);</w:t>
        <w:br/>
        <w:t xml:space="preserve">    }</w:t>
        <w:br/>
        <w:t xml:space="preserve">  };</w:t>
        <w:br/>
        <w:br/>
        <w:t xml:space="preserve">  const handleNext = () =&gt; {</w:t>
        <w:br/>
        <w:t xml:space="preserve">    if (step &lt; 2) setStep(step + 1);</w:t>
        <w:br/>
        <w:t xml:space="preserve">  };</w:t>
        <w:br/>
        <w:br/>
        <w:t xml:space="preserve">  const handleBack = () =&gt; {</w:t>
        <w:br/>
        <w:t xml:space="preserve">    if (step &gt; 1) setStep(step - 1);</w:t>
        <w:br/>
        <w:t xml:space="preserve">  };</w:t>
        <w:br/>
        <w:br/>
        <w:t xml:space="preserve">  const handleSubmit = async (e) =&gt; {</w:t>
        <w:br/>
        <w:t xml:space="preserve">    e.preventDefault();</w:t>
        <w:br/>
        <w:t xml:space="preserve">    setIsLoading(true);</w:t>
        <w:br/>
        <w:br/>
        <w:t xml:space="preserve">    try {</w:t>
        <w:br/>
        <w:t xml:space="preserve">      const response = await fetch('/api/users/complete-profile', {</w:t>
        <w:br/>
        <w:t xml:space="preserve">        method: 'POST',</w:t>
        <w:br/>
        <w:t xml:space="preserve">        headers: {</w:t>
        <w:br/>
        <w:t xml:space="preserve">          'Content-Type': 'application/json',</w:t>
        <w:br/>
        <w:t xml:space="preserve">          Authorization: `Bearer ${localStorage.getItem('token')}`,</w:t>
        <w:br/>
        <w:t xml:space="preserve">        },</w:t>
        <w:br/>
        <w:t xml:space="preserve">        body: JSON.stringify(formData),</w:t>
        <w:br/>
        <w:t xml:space="preserve">      });</w:t>
        <w:br/>
        <w:br/>
        <w:t xml:space="preserve">      if (response.ok) {</w:t>
        <w:br/>
        <w:t xml:space="preserve">        const updatedUser = await response.json();</w:t>
        <w:br/>
        <w:t xml:space="preserve">        updateUser(updatedUser);</w:t>
        <w:br/>
        <w:t xml:space="preserve">        toast({</w:t>
        <w:br/>
        <w:t xml:space="preserve">          title: 'Profile Complete',</w:t>
        <w:br/>
        <w:t xml:space="preserve">          description: 'Your profile has been set up successfully!',</w:t>
        <w:br/>
        <w:t xml:space="preserve">          status: 'success',</w:t>
        <w:br/>
        <w:t xml:space="preserve">          duration: 3000,</w:t>
        <w:br/>
        <w:t xml:space="preserve">        });</w:t>
        <w:br/>
        <w:t xml:space="preserve">        </w:t>
        <w:br/>
        <w:t xml:space="preserve">        const dashboardPath = user.role === 'donor' ? '/donor-dashboard' : '/recipient-dashboard';</w:t>
        <w:br/>
        <w:t xml:space="preserve">        navigate(dashboardPath);</w:t>
        <w:br/>
        <w:t xml:space="preserve">      } else {</w:t>
        <w:br/>
        <w:t xml:space="preserve">        const data = await response.json();</w:t>
        <w:br/>
        <w:t xml:space="preserve">        throw new Error(data.message);</w:t>
        <w:br/>
        <w:t xml:space="preserve">      }</w:t>
        <w:br/>
        <w:t xml:space="preserve">    } catch (error) {</w:t>
        <w:br/>
        <w:t xml:space="preserve">      toast({</w:t>
        <w:br/>
        <w:t xml:space="preserve">        title: 'Setup Failed',</w:t>
        <w:br/>
        <w:t xml:space="preserve">        description: error.message || 'Failed to complete profile setup',</w:t>
        <w:br/>
        <w:t xml:space="preserve">        status: 'error',</w:t>
        <w:br/>
        <w:t xml:space="preserve">        duration: 5000,</w:t>
        <w:br/>
        <w:t xml:space="preserve">      });</w:t>
        <w:br/>
        <w:t xml:space="preserve">    }</w:t>
        <w:br/>
        <w:br/>
        <w:t xml:space="preserve">    setIsLoading(false);</w:t>
        <w:br/>
        <w:t xml:space="preserve">  };</w:t>
        <w:br/>
        <w:br/>
        <w:t xml:space="preserve">  const progressValue = (step / 2) * 100;</w:t>
        <w:br/>
        <w:br/>
        <w:t xml:space="preserve">  return (</w:t>
        <w:br/>
        <w:t xml:space="preserve">    &lt;Container maxW="2xl" py={12}&gt;</w:t>
        <w:br/>
        <w:t xml:space="preserve">      &lt;VStack spacing={8}&gt;</w:t>
        <w:br/>
        <w:t xml:space="preserve">        &lt;VStack spacing={4} textAlign="center"&gt;</w:t>
        <w:br/>
        <w:t xml:space="preserve">          &lt;Heading size="lg"&gt;Complete Your Profile&lt;/Heading&gt;</w:t>
        <w:br/>
        <w:t xml:space="preserve">          &lt;Text color="gray.600"&gt;</w:t>
        <w:br/>
        <w:t xml:space="preserve">            Let's set up your {user?.role} profile to get started</w:t>
        <w:br/>
        <w:t xml:space="preserve">          &lt;/Text&gt;</w:t>
        <w:br/>
        <w:t xml:space="preserve">          &lt;Progress value={progressValue} colorScheme="primary" w="full" /&gt;</w:t>
        <w:br/>
        <w:t xml:space="preserve">        &lt;/VStack&gt;</w:t>
        <w:br/>
        <w:br/>
        <w:t xml:space="preserve">        &lt;Card w="full"&gt;</w:t>
        <w:br/>
        <w:t xml:space="preserve">          &lt;CardBody p={8}&gt;</w:t>
        <w:br/>
        <w:t xml:space="preserve">            &lt;form onSubmit={handleSubmit}&gt;</w:t>
        <w:br/>
        <w:t xml:space="preserve">              &lt;Stack spacing={6}&gt;</w:t>
        <w:br/>
        <w:t xml:space="preserve">                {step === 1 &amp;&amp; (</w:t>
        <w:br/>
        <w:t xml:space="preserve">                  &lt;&gt;</w:t>
        <w:br/>
        <w:t xml:space="preserve">                    &lt;VStack align="start" spacing={4}&gt;</w:t>
        <w:br/>
        <w:t xml:space="preserve">                      &lt;HStack&gt;</w:t>
        <w:br/>
        <w:t xml:space="preserve">                        &lt;Heading size="md"&gt;Step 1: Basic Information&lt;/Heading&gt;</w:t>
        <w:br/>
        <w:t xml:space="preserve">                        &lt;Badge colorScheme="primary"&gt;{user?.role}&lt;/Badge&gt;</w:t>
        <w:br/>
        <w:t xml:space="preserve">                      &lt;/HStack&gt;</w:t>
        <w:br/>
        <w:t xml:space="preserve">                    &lt;/VStack&gt;</w:t>
        <w:br/>
        <w:br/>
        <w:t xml:space="preserve">                    &lt;FormControl isRequired&gt;</w:t>
        <w:br/>
        <w:t xml:space="preserve">                      &lt;FormLabel&gt;Phone Number&lt;/FormLabel&gt;</w:t>
        <w:br/>
        <w:t xml:space="preserve">                      &lt;Input</w:t>
        <w:br/>
        <w:t xml:space="preserve">                        name="phone"</w:t>
        <w:br/>
        <w:t xml:space="preserve">                        value={formData.phone}</w:t>
        <w:br/>
        <w:t xml:space="preserve">                        onChange={handleChange}</w:t>
        <w:br/>
        <w:t xml:space="preserve">                        placeholder="Enter your phone number"</w:t>
        <w:br/>
        <w:t xml:space="preserve">                      /&gt;</w:t>
        <w:br/>
        <w:t xml:space="preserve">                    &lt;/FormControl&gt;</w:t>
        <w:br/>
        <w:br/>
        <w:t xml:space="preserve">                    &lt;FormControl isRequired&gt;</w:t>
        <w:br/>
        <w:t xml:space="preserve">                      &lt;FormLabel&gt;Address&lt;/FormLabel&gt;</w:t>
        <w:br/>
        <w:t xml:space="preserve">                      &lt;Textarea</w:t>
        <w:br/>
        <w:t xml:space="preserve">                        name="address"</w:t>
        <w:br/>
        <w:t xml:space="preserve">                        value={formData.address}</w:t>
        <w:br/>
        <w:t xml:space="preserve">                        onChange={handleChange}</w:t>
        <w:br/>
        <w:t xml:space="preserve">                        placeholder="Enter your complete address"</w:t>
        <w:br/>
        <w:t xml:space="preserve">                        rows={3}</w:t>
        <w:br/>
        <w:t xml:space="preserve">                      /&gt;</w:t>
        <w:br/>
        <w:t xml:space="preserve">                    &lt;/FormControl&gt;</w:t>
        <w:br/>
        <w:br/>
        <w:t xml:space="preserve">                    &lt;FormControl isRequired&gt;</w:t>
        <w:br/>
        <w:t xml:space="preserve">                      &lt;FormLabel&gt;Emergency Contact&lt;/FormLabel&gt;</w:t>
        <w:br/>
        <w:t xml:space="preserve">                      &lt;Input</w:t>
        <w:br/>
        <w:t xml:space="preserve">                        name="emergencyContact"</w:t>
        <w:br/>
        <w:t xml:space="preserve">                        value={formData.emergencyContact}</w:t>
        <w:br/>
        <w:t xml:space="preserve">                        onChange={handleChange}</w:t>
        <w:br/>
        <w:t xml:space="preserve">                        placeholder="Emergency contact number"</w:t>
        <w:br/>
        <w:t xml:space="preserve">                      /&gt;</w:t>
        <w:br/>
        <w:t xml:space="preserve">                    &lt;/FormControl&gt;</w:t>
        <w:br/>
        <w:br/>
        <w:t xml:space="preserve">                    &lt;Button onClick={handleNext} colorScheme="primary" size="lg"&gt;</w:t>
        <w:br/>
        <w:t xml:space="preserve">                      Continue</w:t>
        <w:br/>
        <w:t xml:space="preserve">                    &lt;/Button&gt;</w:t>
        <w:br/>
        <w:t xml:space="preserve">                  &lt;/&gt;</w:t>
        <w:br/>
        <w:t xml:space="preserve">                )}</w:t>
        <w:br/>
        <w:br/>
        <w:t xml:space="preserve">                {step === 2 &amp;&amp; user?.role === 'donor' &amp;&amp; (</w:t>
        <w:br/>
        <w:t xml:space="preserve">                  &lt;&gt;</w:t>
        <w:br/>
        <w:t xml:space="preserve">                    &lt;VStack align="start" spacing={4}&gt;</w:t>
        <w:br/>
        <w:t xml:space="preserve">                      &lt;Heading size="md"&gt;Step 2: Donor Information&lt;/Heading&gt;</w:t>
        <w:br/>
        <w:t xml:space="preserve">                    &lt;/VStack&gt;</w:t>
        <w:br/>
        <w:br/>
        <w:t xml:space="preserve">                    &lt;FormControl&gt;</w:t>
        <w:br/>
        <w:t xml:space="preserve">                      &lt;FormLabel&gt;Medical Conditions&lt;/FormLabel&gt;</w:t>
        <w:br/>
        <w:t xml:space="preserve">                      &lt;Textarea</w:t>
        <w:br/>
        <w:t xml:space="preserve">                        name="medicalConditions"</w:t>
        <w:br/>
        <w:t xml:space="preserve">                        value={formData.medicalConditions}</w:t>
        <w:br/>
        <w:t xml:space="preserve">                        onChange={handleChange}</w:t>
        <w:br/>
        <w:t xml:space="preserve">                        placeholder="List any medical conditions (optional)"</w:t>
        <w:br/>
        <w:t xml:space="preserve">                        rows={3}</w:t>
        <w:br/>
        <w:t xml:space="preserve">                      /&gt;</w:t>
        <w:br/>
        <w:t xml:space="preserve">                    &lt;/FormControl&gt;</w:t>
        <w:br/>
        <w:br/>
        <w:t xml:space="preserve">                    &lt;FormControl&gt;</w:t>
        <w:br/>
        <w:t xml:space="preserve">                      &lt;FormLabel&gt;Current Medications&lt;/FormLabel&gt;</w:t>
        <w:br/>
        <w:t xml:space="preserve">                      &lt;Textarea</w:t>
        <w:br/>
        <w:t xml:space="preserve">                        name="medications"</w:t>
        <w:br/>
        <w:t xml:space="preserve">                        value={formData.medications}</w:t>
        <w:br/>
        <w:t xml:space="preserve">                        onChange={handleChange}</w:t>
        <w:br/>
        <w:t xml:space="preserve">                        placeholder="List current medications (optional)"</w:t>
        <w:br/>
        <w:t xml:space="preserve">                        rows={3}</w:t>
        <w:br/>
        <w:t xml:space="preserve">                      /&gt;</w:t>
        <w:br/>
        <w:t xml:space="preserve">                    &lt;/FormControl&gt;</w:t>
        <w:br/>
        <w:br/>
        <w:t xml:space="preserve">                    &lt;FormControl&gt;</w:t>
        <w:br/>
        <w:t xml:space="preserve">                      &lt;FormLabel&gt;Last Donation Date&lt;/FormLabel&gt;</w:t>
        <w:br/>
        <w:t xml:space="preserve">                      &lt;Input</w:t>
        <w:br/>
        <w:t xml:space="preserve">                        name="lastDonationDate"</w:t>
        <w:br/>
        <w:t xml:space="preserve">                        type="date"</w:t>
        <w:br/>
        <w:t xml:space="preserve">                        value={formData.lastDonationDate}</w:t>
        <w:br/>
        <w:t xml:space="preserve">                        onChange={handleChange}</w:t>
        <w:br/>
        <w:t xml:space="preserve">                      /&gt;</w:t>
        <w:br/>
        <w:t xml:space="preserve">                    &lt;/FormControl&gt;</w:t>
        <w:br/>
        <w:br/>
        <w:t xml:space="preserve">                    &lt;FormControl display="flex" alignItems="center"&gt;</w:t>
        <w:br/>
        <w:t xml:space="preserve">                      &lt;FormLabel mb="0"&gt;Available for Donations&lt;/FormLabel&gt;</w:t>
        <w:br/>
        <w:t xml:space="preserve">                      &lt;Switch</w:t>
        <w:br/>
        <w:t xml:space="preserve">                        name="isAvailable"</w:t>
        <w:br/>
        <w:t xml:space="preserve">                        isChecked={formData.isAvailable}</w:t>
        <w:br/>
        <w:t xml:space="preserve">                        onChange={handleChange}</w:t>
        <w:br/>
        <w:t xml:space="preserve">                        colorScheme="primary"</w:t>
        <w:br/>
        <w:t xml:space="preserve">                      /&gt;</w:t>
        <w:br/>
        <w:t xml:space="preserve">                    &lt;/FormControl&gt;</w:t>
        <w:br/>
        <w:br/>
        <w:t xml:space="preserve">                    &lt;HStack spacing={4}&gt;</w:t>
        <w:br/>
        <w:t xml:space="preserve">                      &lt;Button onClick={handleBack} variant="outline" size="lg"&gt;</w:t>
        <w:br/>
        <w:t xml:space="preserve">                        Back</w:t>
        <w:br/>
        <w:t xml:space="preserve">                      &lt;/Button&gt;</w:t>
        <w:br/>
        <w:t xml:space="preserve">                      &lt;Button</w:t>
        <w:br/>
        <w:t xml:space="preserve">                        type="submit"</w:t>
        <w:br/>
        <w:t xml:space="preserve">                        colorScheme="primary"</w:t>
        <w:br/>
        <w:t xml:space="preserve">                        size="lg"</w:t>
        <w:br/>
        <w:t xml:space="preserve">                        isLoading={isLoading}</w:t>
        <w:br/>
        <w:t xml:space="preserve">                        loadingText="Setting up..."</w:t>
        <w:br/>
        <w:t xml:space="preserve">                        flex={1}</w:t>
        <w:br/>
        <w:t xml:space="preserve">                      &gt;</w:t>
        <w:br/>
        <w:t xml:space="preserve">                        Complete Setup</w:t>
        <w:br/>
        <w:t xml:space="preserve">                      &lt;/Button&gt;</w:t>
        <w:br/>
        <w:t xml:space="preserve">                    &lt;/HStack&gt;</w:t>
        <w:br/>
        <w:t xml:space="preserve">                  &lt;/&gt;</w:t>
        <w:br/>
        <w:t xml:space="preserve">                )}</w:t>
        <w:br/>
        <w:br/>
        <w:t xml:space="preserve">                {step === 2 &amp;&amp; user?.role === 'recipient' &amp;&amp; (</w:t>
        <w:br/>
        <w:t xml:space="preserve">                  &lt;&gt;</w:t>
        <w:br/>
        <w:t xml:space="preserve">                    &lt;VStack align="start" spacing={4}&gt;</w:t>
        <w:br/>
        <w:t xml:space="preserve">                      &lt;Heading size="md"&gt;Step 2: Recipient Information&lt;/Heading&gt;</w:t>
        <w:br/>
        <w:t xml:space="preserve">                    &lt;/VStack&gt;</w:t>
        <w:br/>
        <w:br/>
        <w:t xml:space="preserve">                    &lt;FormControl isRequired&gt;</w:t>
        <w:br/>
        <w:t xml:space="preserve">                      &lt;FormLabel&gt;Preferred Hospital&lt;/FormLabel&gt;</w:t>
        <w:br/>
        <w:t xml:space="preserve">                      &lt;Input</w:t>
        <w:br/>
        <w:t xml:space="preserve">                        name="hospital"</w:t>
        <w:br/>
        <w:t xml:space="preserve">                        value={formData.hospital}</w:t>
        <w:br/>
        <w:t xml:space="preserve">                        onChange={handleChange}</w:t>
        <w:br/>
        <w:t xml:space="preserve">                        placeholder="Enter hospital name"</w:t>
        <w:br/>
        <w:t xml:space="preserve">                      /&gt;</w:t>
        <w:br/>
        <w:t xml:space="preserve">                    &lt;/FormControl&gt;</w:t>
        <w:br/>
        <w:br/>
        <w:t xml:space="preserve">                    &lt;FormControl isRequired&gt;</w:t>
        <w:br/>
        <w:t xml:space="preserve">                      &lt;FormLabel&gt;Doctor Name&lt;/FormLabel&gt;</w:t>
        <w:br/>
        <w:t xml:space="preserve">                      &lt;Input</w:t>
        <w:br/>
        <w:t xml:space="preserve">                        name="doctorName"</w:t>
        <w:br/>
        <w:t xml:space="preserve">                        value={formData.doctorName}</w:t>
        <w:br/>
        <w:t xml:space="preserve">                        onChange={handleChange}</w:t>
        <w:br/>
        <w:t xml:space="preserve">                        placeholder="Enter doctor's name"</w:t>
        <w:br/>
        <w:t xml:space="preserve">                      /&gt;</w:t>
        <w:br/>
        <w:t xml:space="preserve">                    &lt;/FormControl&gt;</w:t>
        <w:br/>
        <w:br/>
        <w:t xml:space="preserve">                    &lt;FormControl isRequired&gt;</w:t>
        <w:br/>
        <w:t xml:space="preserve">                      &lt;FormLabel&gt;Doctor Contact&lt;/FormLabel&gt;</w:t>
        <w:br/>
        <w:t xml:space="preserve">                      &lt;Input</w:t>
        <w:br/>
        <w:t xml:space="preserve">                        name="doctorContact"</w:t>
        <w:br/>
        <w:t xml:space="preserve">                        value={formData.doctorContact}</w:t>
        <w:br/>
        <w:t xml:space="preserve">                        onChange={handleChange}</w:t>
        <w:br/>
        <w:t xml:space="preserve">                        placeholder="Doctor's phone number"</w:t>
        <w:br/>
        <w:t xml:space="preserve">                      /&gt;</w:t>
        <w:br/>
        <w:t xml:space="preserve">                    &lt;/FormControl&gt;</w:t>
        <w:br/>
        <w:br/>
        <w:t xml:space="preserve">                    &lt;FormControl isRequired&gt;</w:t>
        <w:br/>
        <w:t xml:space="preserve">                      &lt;FormLabel&gt;Default Urgency Level&lt;/FormLabel&gt;</w:t>
        <w:br/>
        <w:t xml:space="preserve">                      &lt;Select</w:t>
        <w:br/>
        <w:t xml:space="preserve">                        name="urgencyLevel"</w:t>
        <w:br/>
        <w:t xml:space="preserve">                        value={formData.urgencyLevel}</w:t>
        <w:br/>
        <w:t xml:space="preserve">                        onChange={handleChange}</w:t>
        <w:br/>
        <w:t xml:space="preserve">                      &gt;</w:t>
        <w:br/>
        <w:t xml:space="preserve">                        &lt;option value="low"&gt;Low - Planned Surgery&lt;/option&gt;</w:t>
        <w:br/>
        <w:t xml:space="preserve">                        &lt;option value="medium"&gt;Medium - Within 48 hours&lt;/option&gt;</w:t>
        <w:br/>
        <w:t xml:space="preserve">                        &lt;option value="high"&gt;High - Within 24 hours&lt;/option&gt;</w:t>
        <w:br/>
        <w:t xml:space="preserve">                        &lt;option value="critical"&gt;Critical - Immediate&lt;/option&gt;</w:t>
        <w:br/>
        <w:t xml:space="preserve">                      &lt;/Select&gt;</w:t>
        <w:br/>
        <w:t xml:space="preserve">                    &lt;/FormControl&gt;</w:t>
        <w:br/>
        <w:br/>
        <w:t xml:space="preserve">                    &lt;HStack spacing={4}&gt;</w:t>
        <w:br/>
        <w:t xml:space="preserve">                      &lt;Button onClick={handleBack} variant="outline" size="lg"&gt;</w:t>
        <w:br/>
        <w:t xml:space="preserve">                        Back</w:t>
        <w:br/>
        <w:t xml:space="preserve">                      &lt;/Button&gt;</w:t>
        <w:br/>
        <w:t xml:space="preserve">                      &lt;Button</w:t>
        <w:br/>
        <w:t xml:space="preserve">                        type="submit"</w:t>
        <w:br/>
        <w:t xml:space="preserve">                        colorScheme="primary"</w:t>
        <w:br/>
        <w:t xml:space="preserve">                        size="lg"</w:t>
        <w:br/>
        <w:t xml:space="preserve">                        isLoading={isLoading}</w:t>
        <w:br/>
        <w:t xml:space="preserve">                        loadingText="Setting up..."</w:t>
        <w:br/>
        <w:t xml:space="preserve">                        flex={1}</w:t>
        <w:br/>
        <w:t xml:space="preserve">                      &gt;</w:t>
        <w:br/>
        <w:t xml:space="preserve">                        Complete Setup</w:t>
        <w:br/>
        <w:t xml:space="preserve">                      &lt;/Button&gt;</w:t>
        <w:br/>
        <w:t xml:space="preserve">                    &lt;/HStack&gt;</w:t>
        <w:br/>
        <w:t xml:space="preserve">                  &lt;/&gt;</w:t>
        <w:br/>
        <w:t xml:space="preserve">                )}</w:t>
        <w:br/>
        <w:t xml:space="preserve">              &lt;/Stack&gt;</w:t>
        <w:br/>
        <w:t xml:space="preserve">            &lt;/form&gt;</w:t>
        <w:br/>
        <w:t xml:space="preserve">          &lt;/CardBody&gt;</w:t>
        <w:br/>
        <w:t xml:space="preserve">        &lt;/Card&gt;</w:t>
        <w:br/>
        <w:t xml:space="preserve">      &lt;/VStack&gt;</w:t>
        <w:br/>
        <w:t xml:space="preserve">    &lt;/Container&gt;</w:t>
        <w:br/>
        <w:t xml:space="preserve">  );</w:t>
        <w:br/>
        <w:t>}</w:t>
        <w:br/>
        <w:br/>
        <w:t>export default ProfileSetupPage;</w:t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40. Signuppage</w:t>
      </w:r>
    </w:p>
    <w:p>
      <w:pPr/>
      <w:r>
        <w:t>📂 File Path: C:\Users\Admin\React\sai\project(hemo_connect)\src\pages\Auth\SignupPage.jsx</w:t>
        <w:br/>
      </w:r>
    </w:p>
    <w:p>
      <w:r>
        <w:rPr>
          <w:b w:val="0"/>
        </w:rPr>
        <w:t>import {</w:t>
        <w:br/>
        <w:t xml:space="preserve">  Box,</w:t>
        <w:br/>
        <w:t xml:space="preserve">  Button,</w:t>
        <w:br/>
        <w:t xml:space="preserve">  Container,</w:t>
        <w:br/>
        <w:t xml:space="preserve">  FormControl,</w:t>
        <w:br/>
        <w:t xml:space="preserve">  FormLabel,</w:t>
        <w:br/>
        <w:t xml:space="preserve">  Heading,</w:t>
        <w:br/>
        <w:t xml:space="preserve">  Input,</w:t>
        <w:br/>
        <w:t xml:space="preserve">  Link,</w:t>
        <w:br/>
        <w:t xml:space="preserve">  Stack,</w:t>
        <w:br/>
        <w:t xml:space="preserve">  Text,</w:t>
        <w:br/>
        <w:t xml:space="preserve">  useToast,</w:t>
        <w:br/>
        <w:t xml:space="preserve">  VStack,</w:t>
        <w:br/>
        <w:t xml:space="preserve">  Card,</w:t>
        <w:br/>
        <w:t xml:space="preserve">  CardBody,</w:t>
        <w:br/>
        <w:t xml:space="preserve">  Icon,</w:t>
        <w:br/>
        <w:t xml:space="preserve">  Select,</w:t>
        <w:br/>
        <w:t xml:space="preserve">  RadioGroup,</w:t>
        <w:br/>
        <w:t xml:space="preserve">  HStack,</w:t>
        <w:br/>
        <w:t xml:space="preserve">  Radio,</w:t>
        <w:br/>
        <w:t>} from '@chakra-ui/react';</w:t>
        <w:br/>
        <w:t>import { FiHeart } from 'react-icons/fi';</w:t>
        <w:br/>
        <w:t>import { useState } from 'react';</w:t>
        <w:br/>
        <w:t>import { Link as RouterLink, useNavigate, Navigate } from 'react-router-dom';</w:t>
        <w:br/>
        <w:t>import { useAuth } from '../../context/AuthContext';</w:t>
        <w:br/>
        <w:br/>
        <w:t>function SignupPage() {</w:t>
        <w:br/>
        <w:t xml:space="preserve">  const [formData, setFormData] = useState({</w:t>
        <w:br/>
        <w:t xml:space="preserve">    name: '',</w:t>
        <w:br/>
        <w:t xml:space="preserve">    email: '',</w:t>
        <w:br/>
        <w:t xml:space="preserve">    password: '',</w:t>
        <w:br/>
        <w:t xml:space="preserve">    confirmPassword: '',</w:t>
        <w:br/>
        <w:t xml:space="preserve">    bloodGroup: '',</w:t>
        <w:br/>
        <w:t xml:space="preserve">    location: '',</w:t>
        <w:br/>
        <w:t xml:space="preserve">    role: 'donor',</w:t>
        <w:br/>
        <w:t xml:space="preserve">  });</w:t>
        <w:br/>
        <w:t xml:space="preserve">  const [isLoading, setIsLoading] = useState(false);</w:t>
        <w:br/>
        <w:t xml:space="preserve">  const { signup, isAuthenticated } = useAuth();</w:t>
        <w:br/>
        <w:t xml:space="preserve">  const toast = useToast();</w:t>
        <w:br/>
        <w:t xml:space="preserve">  const navigate = useNavigate();</w:t>
        <w:br/>
        <w:br/>
        <w:t xml:space="preserve">  const bloodGroups = ['A+', 'A-', 'B+', 'B-', 'AB+', 'AB-', 'O+', 'O-'];</w:t>
        <w:br/>
        <w:br/>
        <w:t xml:space="preserve">  const handleChange = (e) =&gt; {</w:t>
        <w:br/>
        <w:t xml:space="preserve">    const { name, value } = e.target;</w:t>
        <w:br/>
        <w:t xml:space="preserve">    setFormData(prev =&gt; ({</w:t>
        <w:br/>
        <w:t xml:space="preserve">      ...prev,</w:t>
        <w:br/>
        <w:t xml:space="preserve">      [name]: value,</w:t>
        <w:br/>
        <w:t xml:space="preserve">    }));</w:t>
        <w:br/>
        <w:t xml:space="preserve">  };</w:t>
        <w:br/>
        <w:br/>
        <w:t xml:space="preserve">  const handleSubmit = async (e) =&gt; {</w:t>
        <w:br/>
        <w:t xml:space="preserve">    e.preventDefault();</w:t>
        <w:br/>
        <w:t xml:space="preserve">    </w:t>
        <w:br/>
        <w:t xml:space="preserve">    if (formData.password !== formData.confirmPassword) {</w:t>
        <w:br/>
        <w:t xml:space="preserve">      toast({</w:t>
        <w:br/>
        <w:t xml:space="preserve">        title: 'Password Mismatch',</w:t>
        <w:br/>
        <w:t xml:space="preserve">        description: 'Passwords do not match',</w:t>
        <w:br/>
        <w:t xml:space="preserve">        status: 'error',</w:t>
        <w:br/>
        <w:t xml:space="preserve">        duration: 3000,</w:t>
        <w:br/>
        <w:t xml:space="preserve">      });</w:t>
        <w:br/>
        <w:t xml:space="preserve">      return;</w:t>
        <w:br/>
        <w:t xml:space="preserve">    }</w:t>
        <w:br/>
        <w:br/>
        <w:t xml:space="preserve">    setIsLoading(true);</w:t>
        <w:br/>
        <w:br/>
        <w:t xml:space="preserve">    const result = await signup(formData);</w:t>
        <w:br/>
        <w:br/>
        <w:t xml:space="preserve">    if (result.success) {</w:t>
        <w:br/>
        <w:t xml:space="preserve">      toast({</w:t>
        <w:br/>
        <w:t xml:space="preserve">        title: 'Account Created',</w:t>
        <w:br/>
        <w:t xml:space="preserve">        description: 'Welcome to Hemo Connect! Please complete your profile.',</w:t>
        <w:br/>
        <w:t xml:space="preserve">        status: 'success',</w:t>
        <w:br/>
        <w:t xml:space="preserve">        duration: 3000,</w:t>
        <w:br/>
        <w:t xml:space="preserve">      });</w:t>
        <w:br/>
        <w:t xml:space="preserve">      navigate('/profile-setup');</w:t>
        <w:br/>
        <w:t xml:space="preserve">    } else {</w:t>
        <w:br/>
        <w:t xml:space="preserve">      toast({</w:t>
        <w:br/>
        <w:t xml:space="preserve">        title: 'Signup Failed',</w:t>
        <w:br/>
        <w:t xml:space="preserve">        description: result.message || 'Failed to create account',</w:t>
        <w:br/>
        <w:t xml:space="preserve">        status: 'error',</w:t>
        <w:br/>
        <w:t xml:space="preserve">        duration: 5000,</w:t>
        <w:br/>
        <w:t xml:space="preserve">      });</w:t>
        <w:br/>
        <w:t xml:space="preserve">    }</w:t>
        <w:br/>
        <w:br/>
        <w:t xml:space="preserve">    setIsLoading(false);</w:t>
        <w:br/>
        <w:t xml:space="preserve">  };</w:t>
        <w:br/>
        <w:br/>
        <w:t xml:space="preserve">  if (isAuthenticated) {</w:t>
        <w:br/>
        <w:t xml:space="preserve">    return &lt;Navigate to="/profile-setup" replace /&gt;;</w:t>
        <w:br/>
        <w:t xml:space="preserve">  }</w:t>
        <w:br/>
        <w:br/>
        <w:t xml:space="preserve">  return (</w:t>
        <w:br/>
        <w:t xml:space="preserve">    &lt;Container maxW="md" py={12}&gt;</w:t>
        <w:br/>
        <w:t xml:space="preserve">      &lt;VStack spacing={8}&gt;</w:t>
        <w:br/>
        <w:t xml:space="preserve">        &lt;VStack spacing={4} textAlign="center"&gt;</w:t>
        <w:br/>
        <w:t xml:space="preserve">          &lt;Icon as={FiHeart} w={12} h={12} color="primary.500" /&gt;</w:t>
        <w:br/>
        <w:t xml:space="preserve">          &lt;Heading size="lg"&gt;Join Hemo Connect&lt;/Heading&gt;</w:t>
        <w:br/>
        <w:t xml:space="preserve">          &lt;Text color="gray.600"&gt;</w:t>
        <w:br/>
        <w:t xml:space="preserve">            Create your account and start saving lives</w:t>
        <w:br/>
        <w:t xml:space="preserve">          &lt;/Text&gt;</w:t>
        <w:br/>
        <w:t xml:space="preserve">        &lt;/VStack&gt;</w:t>
        <w:br/>
        <w:br/>
        <w:t xml:space="preserve">        &lt;Card w="full"&gt;</w:t>
        <w:br/>
        <w:t xml:space="preserve">          &lt;CardBody p={8}&gt;</w:t>
        <w:br/>
        <w:t xml:space="preserve">            &lt;form onSubmit={handleSubmit}&gt;</w:t>
        <w:br/>
        <w:t xml:space="preserve">              &lt;Stack spacing={6}&gt;</w:t>
        <w:br/>
        <w:t xml:space="preserve">                &lt;FormControl isRequired&gt;</w:t>
        <w:br/>
        <w:t xml:space="preserve">                  &lt;FormLabel&gt;Full Name&lt;/FormLabel&gt;</w:t>
        <w:br/>
        <w:t xml:space="preserve">                  &lt;Input</w:t>
        <w:br/>
        <w:t xml:space="preserve">                    name="name"</w:t>
        <w:br/>
        <w:t xml:space="preserve">                    value={formData.name}</w:t>
        <w:br/>
        <w:t xml:space="preserve">                    onChange={handleChange}</w:t>
        <w:br/>
        <w:t xml:space="preserve">                    placeholder="Enter your full name"</w:t>
        <w:br/>
        <w:t xml:space="preserve">                  /&gt;</w:t>
        <w:br/>
        <w:t xml:space="preserve">                &lt;/FormControl&gt;</w:t>
        <w:br/>
        <w:br/>
        <w:t xml:space="preserve">                &lt;FormControl isRequired&gt;</w:t>
        <w:br/>
        <w:t xml:space="preserve">                  &lt;FormLabel&gt;Email&lt;/FormLabel&gt;</w:t>
        <w:br/>
        <w:t xml:space="preserve">                  &lt;Input</w:t>
        <w:br/>
        <w:t xml:space="preserve">                    name="email"</w:t>
        <w:br/>
        <w:t xml:space="preserve">                    type="email"</w:t>
        <w:br/>
        <w:t xml:space="preserve">                    value={formData.email}</w:t>
        <w:br/>
        <w:t xml:space="preserve">                    onChange={handleChange}</w:t>
        <w:br/>
        <w:t xml:space="preserve">                    placeholder="Enter your email"</w:t>
        <w:br/>
        <w:t xml:space="preserve">                  /&gt;</w:t>
        <w:br/>
        <w:t xml:space="preserve">                &lt;/FormControl&gt;</w:t>
        <w:br/>
        <w:br/>
        <w:br/>
        <w:t xml:space="preserve">                &lt;FormControl isRequired&gt;</w:t>
        <w:br/>
        <w:t xml:space="preserve">                  &lt;FormLabel&gt;Password&lt;/FormLabel&gt;</w:t>
        <w:br/>
        <w:t xml:space="preserve">                  &lt;Input</w:t>
        <w:br/>
        <w:t xml:space="preserve">                    name="password"</w:t>
        <w:br/>
        <w:t xml:space="preserve">                    type="password"</w:t>
        <w:br/>
        <w:t xml:space="preserve">                    value={formData.password}</w:t>
        <w:br/>
        <w:t xml:space="preserve">                    onChange={handleChange}</w:t>
        <w:br/>
        <w:t xml:space="preserve">                    placeholder="Create a password"</w:t>
        <w:br/>
        <w:t xml:space="preserve">                    autoComplete="new-password"</w:t>
        <w:br/>
        <w:t xml:space="preserve">                  /&gt;</w:t>
        <w:br/>
        <w:t xml:space="preserve">                &lt;/FormControl&gt;</w:t>
        <w:br/>
        <w:br/>
        <w:t xml:space="preserve">                &lt;FormControl isRequired&gt;</w:t>
        <w:br/>
        <w:t xml:space="preserve">                  &lt;FormLabel&gt;Confirm Password&lt;/FormLabel&gt;</w:t>
        <w:br/>
        <w:t xml:space="preserve">                  &lt;Input</w:t>
        <w:br/>
        <w:t xml:space="preserve">                    name="confirmPassword"</w:t>
        <w:br/>
        <w:t xml:space="preserve">                    type="password"</w:t>
        <w:br/>
        <w:t xml:space="preserve">                    value={formData.confirmPassword}</w:t>
        <w:br/>
        <w:t xml:space="preserve">                    onChange={handleChange}</w:t>
        <w:br/>
        <w:t xml:space="preserve">                    placeholder="Confirm your password"</w:t>
        <w:br/>
        <w:t xml:space="preserve">                    autoComplete="new-password"</w:t>
        <w:br/>
        <w:t xml:space="preserve">                  /&gt;</w:t>
        <w:br/>
        <w:t xml:space="preserve">                &lt;/FormControl&gt;</w:t>
        <w:br/>
        <w:br/>
        <w:t xml:space="preserve">                &lt;FormControl isRequired&gt;</w:t>
        <w:br/>
        <w:t xml:space="preserve">                  &lt;FormLabel&gt;Blood Group&lt;/FormLabel&gt;</w:t>
        <w:br/>
        <w:t xml:space="preserve">                  &lt;Select</w:t>
        <w:br/>
        <w:t xml:space="preserve">                    name="bloodGroup"</w:t>
        <w:br/>
        <w:t xml:space="preserve">                    value={formData.bloodGroup}</w:t>
        <w:br/>
        <w:t xml:space="preserve">                    onChange={handleChange}</w:t>
        <w:br/>
        <w:t xml:space="preserve">                    placeholder="Select your blood group"</w:t>
        <w:br/>
        <w:t xml:space="preserve">                  &gt;</w:t>
        <w:br/>
        <w:t xml:space="preserve">                    {bloodGroups.map(group =&gt; (</w:t>
        <w:br/>
        <w:t xml:space="preserve">                      &lt;option key={group} value={group}&gt;{group}&lt;/option&gt;</w:t>
        <w:br/>
        <w:t xml:space="preserve">                    ))}</w:t>
        <w:br/>
        <w:t xml:space="preserve">                  &lt;/Select&gt;</w:t>
        <w:br/>
        <w:t xml:space="preserve">                &lt;/FormControl&gt;</w:t>
        <w:br/>
        <w:br/>
        <w:t xml:space="preserve">                &lt;FormControl isRequired&gt;</w:t>
        <w:br/>
        <w:t xml:space="preserve">                  &lt;FormLabel&gt;Location&lt;/FormLabel&gt;</w:t>
        <w:br/>
        <w:t xml:space="preserve">                  &lt;Input</w:t>
        <w:br/>
        <w:t xml:space="preserve">                    name="location"</w:t>
        <w:br/>
        <w:t xml:space="preserve">                    value={formData.location}</w:t>
        <w:br/>
        <w:t xml:space="preserve">                    onChange={handleChange}</w:t>
        <w:br/>
        <w:t xml:space="preserve">                    placeholder="Enter your city/location"</w:t>
        <w:br/>
        <w:t xml:space="preserve">                  /&gt;</w:t>
        <w:br/>
        <w:t xml:space="preserve">                &lt;/FormControl&gt;</w:t>
        <w:br/>
        <w:br/>
        <w:t xml:space="preserve">                &lt;FormControl isRequired&gt;</w:t>
        <w:br/>
        <w:t xml:space="preserve">                  &lt;FormLabel&gt;I want to&lt;/FormLabel&gt;</w:t>
        <w:br/>
        <w:t xml:space="preserve">                  &lt;RadioGroup</w:t>
        <w:br/>
        <w:t xml:space="preserve">                    name="role"</w:t>
        <w:br/>
        <w:t xml:space="preserve">                    value={formData.role}</w:t>
        <w:br/>
        <w:t xml:space="preserve">                    onChange={(value) =&gt; setFormData(prev =&gt; ({ ...prev, role: value }))}</w:t>
        <w:br/>
        <w:t xml:space="preserve">                  &gt;</w:t>
        <w:br/>
        <w:t xml:space="preserve">                    &lt;HStack spacing={6}&gt;</w:t>
        <w:br/>
        <w:t xml:space="preserve">                      &lt;Radio value="donor"&gt;Become a Donor&lt;/Radio&gt;</w:t>
        <w:br/>
        <w:t xml:space="preserve">                      &lt;Radio value="recipient"&gt;Request Blood&lt;/Radio&gt;</w:t>
        <w:br/>
        <w:t xml:space="preserve">                    &lt;/HStack&gt;</w:t>
        <w:br/>
        <w:t xml:space="preserve">                  &lt;/RadioGroup&gt;</w:t>
        <w:br/>
        <w:t xml:space="preserve">                &lt;/FormControl&gt;</w:t>
        <w:br/>
        <w:br/>
        <w:t xml:space="preserve">                &lt;Button</w:t>
        <w:br/>
        <w:t xml:space="preserve">                  type="submit"</w:t>
        <w:br/>
        <w:t xml:space="preserve">                  colorScheme="primary"</w:t>
        <w:br/>
        <w:t xml:space="preserve">                  size="lg"</w:t>
        <w:br/>
        <w:t xml:space="preserve">                  fontSize="md"</w:t>
        <w:br/>
        <w:t xml:space="preserve">                  isLoading={isLoading}</w:t>
        <w:br/>
        <w:t xml:space="preserve">                  loadingText="Creating account..."</w:t>
        <w:br/>
        <w:t xml:space="preserve">                &gt;</w:t>
        <w:br/>
        <w:t xml:space="preserve">                  Create Account</w:t>
        <w:br/>
        <w:t xml:space="preserve">                &lt;/Button&gt;</w:t>
        <w:br/>
        <w:t xml:space="preserve">              &lt;/Stack&gt;</w:t>
        <w:br/>
        <w:t xml:space="preserve">            &lt;/form&gt;</w:t>
        <w:br/>
        <w:t xml:space="preserve">          &lt;/CardBody&gt;</w:t>
        <w:br/>
        <w:t xml:space="preserve">        &lt;/Card&gt;</w:t>
        <w:br/>
        <w:br/>
        <w:t xml:space="preserve">        &lt;Text textAlign="center"&gt;</w:t>
        <w:br/>
        <w:t xml:space="preserve">          Already have an account?{' '}</w:t>
        <w:br/>
        <w:t xml:space="preserve">          &lt;Link as={RouterLink} to="/login" color="primary.500" fontWeight="medium"&gt;</w:t>
        <w:br/>
        <w:t xml:space="preserve">            Sign in here</w:t>
        <w:br/>
        <w:t xml:space="preserve">          &lt;/Link&gt;</w:t>
        <w:br/>
        <w:t xml:space="preserve">        &lt;/Text&gt;</w:t>
        <w:br/>
        <w:t xml:space="preserve">      &lt;/VStack&gt;</w:t>
        <w:br/>
        <w:t xml:space="preserve">    &lt;/Container&gt;</w:t>
        <w:br/>
        <w:t xml:space="preserve">  );</w:t>
        <w:br/>
        <w:t>}</w:t>
        <w:br/>
        <w:br/>
        <w:t>export default SignupPage;</w:t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41. Contactpage</w:t>
      </w:r>
    </w:p>
    <w:p>
      <w:pPr/>
      <w:r>
        <w:t>📂 File Path: C:\Users\Admin\React\sai\project(hemo_connect)\src\pages\Contact\ContactPage.jsx</w:t>
        <w:br/>
      </w:r>
    </w:p>
    <w:p>
      <w:r>
        <w:rPr>
          <w:b w:val="0"/>
        </w:rPr>
        <w:t>import {</w:t>
        <w:br/>
        <w:t xml:space="preserve">  Container,</w:t>
        <w:br/>
        <w:t xml:space="preserve">  Grid,</w:t>
        <w:br/>
        <w:t xml:space="preserve">  GridItem,</w:t>
        <w:br/>
        <w:t xml:space="preserve">  Card,</w:t>
        <w:br/>
        <w:t xml:space="preserve">  CardBody,</w:t>
        <w:br/>
        <w:t xml:space="preserve">  CardHeader,</w:t>
        <w:br/>
        <w:t xml:space="preserve">  Heading,</w:t>
        <w:br/>
        <w:t xml:space="preserve">  Text,</w:t>
        <w:br/>
        <w:t xml:space="preserve">  Button,</w:t>
        <w:br/>
        <w:t xml:space="preserve">  FormControl,</w:t>
        <w:br/>
        <w:t xml:space="preserve">  FormLabel,</w:t>
        <w:br/>
        <w:t xml:space="preserve">  Input,</w:t>
        <w:br/>
        <w:t xml:space="preserve">  Textarea,</w:t>
        <w:br/>
        <w:t xml:space="preserve">  VStack,</w:t>
        <w:br/>
        <w:t xml:space="preserve">  HStack,</w:t>
        <w:br/>
        <w:t xml:space="preserve">  Icon,</w:t>
        <w:br/>
        <w:t xml:space="preserve">  Box,</w:t>
        <w:br/>
        <w:t xml:space="preserve">  useToast,</w:t>
        <w:br/>
        <w:t xml:space="preserve">  Stack,</w:t>
        <w:br/>
        <w:t>} from '@chakra-ui/react';</w:t>
        <w:br/>
        <w:t>import { FiMail, FiPhone, FiMapPin, FiClock, FiHeart } from 'react-icons/fi';</w:t>
        <w:br/>
        <w:t>import { useState } from 'react';</w:t>
        <w:br/>
        <w:br/>
        <w:t>function ContactPage() {</w:t>
        <w:br/>
        <w:t xml:space="preserve">  const [formData, setFormData] = useState({</w:t>
        <w:br/>
        <w:t xml:space="preserve">    name: '',</w:t>
        <w:br/>
        <w:t xml:space="preserve">    email: '',</w:t>
        <w:br/>
        <w:t xml:space="preserve">    subject: '',</w:t>
        <w:br/>
        <w:t xml:space="preserve">    message: '',</w:t>
        <w:br/>
        <w:t xml:space="preserve">  });</w:t>
        <w:br/>
        <w:t xml:space="preserve">  const [isLoading, setIsLoading] = useState(false);</w:t>
        <w:br/>
        <w:t xml:space="preserve">  const toast = useToast();</w:t>
        <w:br/>
        <w:br/>
        <w:t xml:space="preserve">  const handleChange = (e) =&gt; {</w:t>
        <w:br/>
        <w:t xml:space="preserve">    const { name, value } = e.target;</w:t>
        <w:br/>
        <w:t xml:space="preserve">    setFormData(prev =&gt; ({</w:t>
        <w:br/>
        <w:t xml:space="preserve">      ...prev,</w:t>
        <w:br/>
        <w:t xml:space="preserve">      [name]: value,</w:t>
        <w:br/>
        <w:t xml:space="preserve">    }));</w:t>
        <w:br/>
        <w:t xml:space="preserve">  };</w:t>
        <w:br/>
        <w:br/>
        <w:t xml:space="preserve">  const handleSubmit = async (e) =&gt; {</w:t>
        <w:br/>
        <w:t xml:space="preserve">    e.preventDefault();</w:t>
        <w:br/>
        <w:t xml:space="preserve">    setIsLoading(true);</w:t>
        <w:br/>
        <w:br/>
        <w:t xml:space="preserve">    try {</w:t>
        <w:br/>
        <w:t xml:space="preserve">      const response = await fetch('/api/contact', {</w:t>
        <w:br/>
        <w:t xml:space="preserve">        method: 'POST',</w:t>
        <w:br/>
        <w:t xml:space="preserve">        headers: {</w:t>
        <w:br/>
        <w:t xml:space="preserve">          'Content-Type': 'application/json',</w:t>
        <w:br/>
        <w:t xml:space="preserve">        },</w:t>
        <w:br/>
        <w:t xml:space="preserve">        body: JSON.stringify(formData),</w:t>
        <w:br/>
        <w:t xml:space="preserve">      });</w:t>
        <w:br/>
        <w:br/>
        <w:t xml:space="preserve">      if (response.ok) {</w:t>
        <w:br/>
        <w:t xml:space="preserve">        toast({</w:t>
        <w:br/>
        <w:t xml:space="preserve">          title: 'Message Sent',</w:t>
        <w:br/>
        <w:t xml:space="preserve">          description: 'Thank you for contacting us! We\'ll get back to you soon.',</w:t>
        <w:br/>
        <w:t xml:space="preserve">          status: 'success',</w:t>
        <w:br/>
        <w:t xml:space="preserve">          duration: 5000,</w:t>
        <w:br/>
        <w:t xml:space="preserve">        });</w:t>
        <w:br/>
        <w:t xml:space="preserve">        setFormData({</w:t>
        <w:br/>
        <w:t xml:space="preserve">          name: '',</w:t>
        <w:br/>
        <w:t xml:space="preserve">          email: '',</w:t>
        <w:br/>
        <w:t xml:space="preserve">          subject: '',</w:t>
        <w:br/>
        <w:t xml:space="preserve">          message: '',</w:t>
        <w:br/>
        <w:t xml:space="preserve">        });</w:t>
        <w:br/>
        <w:t xml:space="preserve">      } else {</w:t>
        <w:br/>
        <w:t xml:space="preserve">        throw new Error('Failed to send message');</w:t>
        <w:br/>
        <w:t xml:space="preserve">      }</w:t>
        <w:br/>
        <w:t xml:space="preserve">    } catch (error) {</w:t>
        <w:br/>
        <w:t xml:space="preserve">      toast({</w:t>
        <w:br/>
        <w:t xml:space="preserve">        title: 'Message Failed',</w:t>
        <w:br/>
        <w:t xml:space="preserve">        description: 'Failed to send your message. Please try again.',</w:t>
        <w:br/>
        <w:t xml:space="preserve">        status: 'error',</w:t>
        <w:br/>
        <w:t xml:space="preserve">        duration: 5000,</w:t>
        <w:br/>
        <w:t xml:space="preserve">      });</w:t>
        <w:br/>
        <w:t xml:space="preserve">    }</w:t>
        <w:br/>
        <w:br/>
        <w:t xml:space="preserve">    setIsLoading(false);</w:t>
        <w:br/>
        <w:t xml:space="preserve">  };</w:t>
        <w:br/>
        <w:br/>
        <w:t xml:space="preserve">  return (</w:t>
        <w:br/>
        <w:t xml:space="preserve">    &lt;Container maxW="6xl" py={12}&gt;</w:t>
        <w:br/>
        <w:t xml:space="preserve">      &lt;VStack spacing={12}&gt;</w:t>
        <w:br/>
        <w:t xml:space="preserve">        &lt;VStack spacing={4} textAlign="center"&gt;</w:t>
        <w:br/>
        <w:t xml:space="preserve">          &lt;Heading size="xl"&gt;Contact Us&lt;/Heading&gt;</w:t>
        <w:br/>
        <w:t xml:space="preserve">          &lt;Text fontSize="lg" color="gray.600" maxW="2xl"&gt;</w:t>
        <w:br/>
        <w:t xml:space="preserve">            Have questions or need support? We're here to help you make a difference </w:t>
        <w:br/>
        <w:t xml:space="preserve">            in saving lives through blood donation.</w:t>
        <w:br/>
        <w:t xml:space="preserve">          &lt;/Text&gt;</w:t>
        <w:br/>
        <w:t xml:space="preserve">        &lt;/VStack&gt;</w:t>
        <w:br/>
        <w:br/>
        <w:t xml:space="preserve">        &lt;Grid templateColumns={{ base: '1fr', lg: '1fr 1fr' }} gap={12}&gt;</w:t>
        <w:br/>
        <w:t xml:space="preserve">          {/* Contact Form */}</w:t>
        <w:br/>
        <w:t xml:space="preserve">          &lt;GridItem&gt;</w:t>
        <w:br/>
        <w:t xml:space="preserve">            &lt;Card&gt;</w:t>
        <w:br/>
        <w:t xml:space="preserve">              &lt;CardHeader&gt;</w:t>
        <w:br/>
        <w:t xml:space="preserve">                &lt;Heading size="md"&gt;Send us a Message&lt;/Heading&gt;</w:t>
        <w:br/>
        <w:t xml:space="preserve">              &lt;/CardHeader&gt;</w:t>
        <w:br/>
        <w:t xml:space="preserve">              &lt;CardBody&gt;</w:t>
        <w:br/>
        <w:t xml:space="preserve">                &lt;form onSubmit={handleSubmit}&gt;</w:t>
        <w:br/>
        <w:t xml:space="preserve">                  &lt;Stack spacing={6}&gt;</w:t>
        <w:br/>
        <w:t xml:space="preserve">                    &lt;FormControl isRequired&gt;</w:t>
        <w:br/>
        <w:t xml:space="preserve">                      &lt;FormLabel&gt;Name&lt;/FormLabel&gt;</w:t>
        <w:br/>
        <w:t xml:space="preserve">                      &lt;Input</w:t>
        <w:br/>
        <w:t xml:space="preserve">                        name="name"</w:t>
        <w:br/>
        <w:t xml:space="preserve">                        value={formData.name}</w:t>
        <w:br/>
        <w:t xml:space="preserve">                        onChange={handleChange}</w:t>
        <w:br/>
        <w:t xml:space="preserve">                        placeholder="Your full name"</w:t>
        <w:br/>
        <w:t xml:space="preserve">                      /&gt;</w:t>
        <w:br/>
        <w:t xml:space="preserve">                    &lt;/FormControl&gt;</w:t>
        <w:br/>
        <w:br/>
        <w:t xml:space="preserve">                    &lt;FormControl isRequired&gt;</w:t>
        <w:br/>
        <w:t xml:space="preserve">                      &lt;FormLabel&gt;Email&lt;/FormLabel&gt;</w:t>
        <w:br/>
        <w:t xml:space="preserve">                      &lt;Input</w:t>
        <w:br/>
        <w:t xml:space="preserve">                        name="email"</w:t>
        <w:br/>
        <w:t xml:space="preserve">                        type="email"</w:t>
        <w:br/>
        <w:t xml:space="preserve">                        value={formData.email}</w:t>
        <w:br/>
        <w:t xml:space="preserve">                        onChange={handleChange}</w:t>
        <w:br/>
        <w:t xml:space="preserve">                        placeholder="Your email address"</w:t>
        <w:br/>
        <w:t xml:space="preserve">                      /&gt;</w:t>
        <w:br/>
        <w:t xml:space="preserve">                    &lt;/FormControl&gt;</w:t>
        <w:br/>
        <w:br/>
        <w:t xml:space="preserve">                    &lt;FormControl isRequired&gt;</w:t>
        <w:br/>
        <w:t xml:space="preserve">                      &lt;FormLabel&gt;Subject&lt;/FormLabel&gt;</w:t>
        <w:br/>
        <w:t xml:space="preserve">                      &lt;Input</w:t>
        <w:br/>
        <w:t xml:space="preserve">                        name="subject"</w:t>
        <w:br/>
        <w:t xml:space="preserve">                        value={formData.subject}</w:t>
        <w:br/>
        <w:t xml:space="preserve">                        onChange={handleChange}</w:t>
        <w:br/>
        <w:t xml:space="preserve">                        placeholder="Message subject"</w:t>
        <w:br/>
        <w:t xml:space="preserve">                      /&gt;</w:t>
        <w:br/>
        <w:t xml:space="preserve">                    &lt;/FormControl&gt;</w:t>
        <w:br/>
        <w:br/>
        <w:t xml:space="preserve">                    &lt;FormControl isRequired&gt;</w:t>
        <w:br/>
        <w:t xml:space="preserve">                      &lt;FormLabel&gt;Message&lt;/FormLabel&gt;</w:t>
        <w:br/>
        <w:t xml:space="preserve">                      &lt;Textarea</w:t>
        <w:br/>
        <w:t xml:space="preserve">                        name="message"</w:t>
        <w:br/>
        <w:t xml:space="preserve">                        value={formData.message}</w:t>
        <w:br/>
        <w:t xml:space="preserve">                        onChange={handleChange}</w:t>
        <w:br/>
        <w:t xml:space="preserve">                        placeholder="Your message"</w:t>
        <w:br/>
        <w:t xml:space="preserve">                        rows={6}</w:t>
        <w:br/>
        <w:t xml:space="preserve">                      /&gt;</w:t>
        <w:br/>
        <w:t xml:space="preserve">                    &lt;/FormControl&gt;</w:t>
        <w:br/>
        <w:br/>
        <w:t xml:space="preserve">                    &lt;Button</w:t>
        <w:br/>
        <w:t xml:space="preserve">                      type="submit"</w:t>
        <w:br/>
        <w:t xml:space="preserve">                      colorScheme="primary"</w:t>
        <w:br/>
        <w:t xml:space="preserve">                      size="lg"</w:t>
        <w:br/>
        <w:t xml:space="preserve">                      isLoading={isLoading}</w:t>
        <w:br/>
        <w:t xml:space="preserve">                      loadingText="Sending..."</w:t>
        <w:br/>
        <w:t xml:space="preserve">                    &gt;</w:t>
        <w:br/>
        <w:t xml:space="preserve">                      Send Message</w:t>
        <w:br/>
        <w:t xml:space="preserve">                    &lt;/Button&gt;</w:t>
        <w:br/>
        <w:t xml:space="preserve">                  &lt;/Stack&gt;</w:t>
        <w:br/>
        <w:t xml:space="preserve">                &lt;/form&gt;</w:t>
        <w:br/>
        <w:t xml:space="preserve">              &lt;/CardBody&gt;</w:t>
        <w:br/>
        <w:t xml:space="preserve">            &lt;/Card&gt;</w:t>
        <w:br/>
        <w:t xml:space="preserve">          &lt;/GridItem&gt;</w:t>
        <w:br/>
        <w:br/>
        <w:t xml:space="preserve">          {/* Contact Information */}</w:t>
        <w:br/>
        <w:t xml:space="preserve">          &lt;GridItem&gt;</w:t>
        <w:br/>
        <w:t xml:space="preserve">            &lt;VStack spacing={8}&gt;</w:t>
        <w:br/>
        <w:t xml:space="preserve">              &lt;Card w="full"&gt;</w:t>
        <w:br/>
        <w:t xml:space="preserve">                &lt;CardBody p={8}&gt;</w:t>
        <w:br/>
        <w:t xml:space="preserve">                  &lt;VStack spacing={6}&gt;</w:t>
        <w:br/>
        <w:t xml:space="preserve">                    &lt;Heading size="md"&gt;Get in Touch&lt;/Heading&gt;</w:t>
        <w:br/>
        <w:t xml:space="preserve">                    </w:t>
        <w:br/>
        <w:t xml:space="preserve">                    &lt;VStack spacing={4} align="stretch"&gt;</w:t>
        <w:br/>
        <w:t xml:space="preserve">                      &lt;HStack&gt;</w:t>
        <w:br/>
        <w:t xml:space="preserve">                        &lt;Icon as={FiMail} color="primary.500" /&gt;</w:t>
        <w:br/>
        <w:t xml:space="preserve">                        &lt;Box&gt;</w:t>
        <w:br/>
        <w:t xml:space="preserve">                          &lt;Text fontWeight="medium"&gt;Email&lt;/Text&gt;</w:t>
        <w:br/>
        <w:t xml:space="preserve">                          &lt;Text color="gray.600" fontSize="sm"&gt;</w:t>
        <w:br/>
        <w:t xml:space="preserve">                            support@hemoconnect.org</w:t>
        <w:br/>
        <w:t xml:space="preserve">                          &lt;/Text&gt;</w:t>
        <w:br/>
        <w:t xml:space="preserve">                        &lt;/Box&gt;</w:t>
        <w:br/>
        <w:t xml:space="preserve">                      &lt;/HStack&gt;</w:t>
        <w:br/>
        <w:br/>
        <w:t xml:space="preserve">                      &lt;HStack&gt;</w:t>
        <w:br/>
        <w:t xml:space="preserve">                        &lt;Icon as={FiPhone} color="primary.500" /&gt;</w:t>
        <w:br/>
        <w:t xml:space="preserve">                        &lt;Box&gt;</w:t>
        <w:br/>
        <w:t xml:space="preserve">                          &lt;Text fontWeight="medium"&gt;Emergency Helpline&lt;/Text&gt;</w:t>
        <w:br/>
        <w:t xml:space="preserve">                          &lt;Text color="gray.600" fontSize="sm"&gt;</w:t>
        <w:br/>
        <w:t xml:space="preserve">                            +1 (555) 123-BLOOD</w:t>
        <w:br/>
        <w:t xml:space="preserve">                          &lt;/Text&gt;</w:t>
        <w:br/>
        <w:t xml:space="preserve">                        &lt;/Box&gt;</w:t>
        <w:br/>
        <w:t xml:space="preserve">                      &lt;/HStack&gt;</w:t>
        <w:br/>
        <w:br/>
        <w:t xml:space="preserve">                      &lt;HStack&gt;</w:t>
        <w:br/>
        <w:t xml:space="preserve">                        &lt;Icon as={FiMapPin} color="primary.500" /&gt;</w:t>
        <w:br/>
        <w:t xml:space="preserve">                        &lt;Box&gt;</w:t>
        <w:br/>
        <w:t xml:space="preserve">                          &lt;Text fontWeight="medium"&gt;Address&lt;/Text&gt;</w:t>
        <w:br/>
        <w:t xml:space="preserve">                          &lt;Text color="gray.600" fontSize="sm"&gt;</w:t>
        <w:br/>
        <w:t xml:space="preserve">                            123 Health Street&lt;br /&gt;</w:t>
        <w:br/>
        <w:t xml:space="preserve">                            Medical District&lt;br /&gt;</w:t>
        <w:br/>
        <w:t xml:space="preserve">                            City, State 12345</w:t>
        <w:br/>
        <w:t xml:space="preserve">                          &lt;/Text&gt;</w:t>
        <w:br/>
        <w:t xml:space="preserve">                        &lt;/Box&gt;</w:t>
        <w:br/>
        <w:t xml:space="preserve">                      &lt;/HStack&gt;</w:t>
        <w:br/>
        <w:br/>
        <w:t xml:space="preserve">                      &lt;HStack&gt;</w:t>
        <w:br/>
        <w:t xml:space="preserve">                        &lt;Icon as={FiClock} color="primary.500" /&gt;</w:t>
        <w:br/>
        <w:t xml:space="preserve">                        &lt;Box&gt;</w:t>
        <w:br/>
        <w:t xml:space="preserve">                          &lt;Text fontWeight="medium"&gt;Support Hours&lt;/Text&gt;</w:t>
        <w:br/>
        <w:t xml:space="preserve">                          &lt;Text color="gray.600" fontSize="sm"&gt;</w:t>
        <w:br/>
        <w:t xml:space="preserve">                            24/7 for emergencies&lt;br /&gt;</w:t>
        <w:br/>
        <w:t xml:space="preserve">                            Mon-Fri 9 AM - 6 PM for general inquiries</w:t>
        <w:br/>
        <w:t xml:space="preserve">                          &lt;/Text&gt;</w:t>
        <w:br/>
        <w:t xml:space="preserve">                        &lt;/Box&gt;</w:t>
        <w:br/>
        <w:t xml:space="preserve">                      &lt;/HStack&gt;</w:t>
        <w:br/>
        <w:t xml:space="preserve">                    &lt;/VStack&gt;</w:t>
        <w:br/>
        <w:t xml:space="preserve">                  &lt;/VStack&gt;</w:t>
        <w:br/>
        <w:t xml:space="preserve">                &lt;/CardBody&gt;</w:t>
        <w:br/>
        <w:t xml:space="preserve">              &lt;/Card&gt;</w:t>
        <w:br/>
        <w:br/>
        <w:t xml:space="preserve">              &lt;Card w="full" bg="primary.50"&gt;</w:t>
        <w:br/>
        <w:t xml:space="preserve">                &lt;CardBody p={8}&gt;</w:t>
        <w:br/>
        <w:t xml:space="preserve">                  &lt;VStack spacing={4} textAlign="center"&gt;</w:t>
        <w:br/>
        <w:t xml:space="preserve">                    &lt;Icon as={FiHeart} w={12} h={12} color="primary.500" /&gt;</w:t>
        <w:br/>
        <w:t xml:space="preserve">                    &lt;Heading size="md"&gt;Emergency Support&lt;/Heading&gt;</w:t>
        <w:br/>
        <w:t xml:space="preserve">                    &lt;Text color="gray.700" fontSize="sm"&gt;</w:t>
        <w:br/>
        <w:t xml:space="preserve">                      For life-threatening emergencies requiring immediate blood, </w:t>
        <w:br/>
        <w:t xml:space="preserve">                      call 911 first, then contact our emergency helpline for </w:t>
        <w:br/>
        <w:t xml:space="preserve">                      donor coordination support.</w:t>
        <w:br/>
        <w:t xml:space="preserve">                    &lt;/Text&gt;</w:t>
        <w:br/>
        <w:t xml:space="preserve">                  &lt;/VStack&gt;</w:t>
        <w:br/>
        <w:t xml:space="preserve">                &lt;/CardBody&gt;</w:t>
        <w:br/>
        <w:t xml:space="preserve">              &lt;/Card&gt;</w:t>
        <w:br/>
        <w:t xml:space="preserve">            &lt;/VStack&gt;</w:t>
        <w:br/>
        <w:t xml:space="preserve">          &lt;/GridItem&gt;</w:t>
        <w:br/>
        <w:t xml:space="preserve">        &lt;/Grid&gt;</w:t>
        <w:br/>
        <w:t xml:space="preserve">      &lt;/VStack&gt;</w:t>
        <w:br/>
        <w:t xml:space="preserve">    &lt;/Container&gt;</w:t>
        <w:br/>
        <w:t xml:space="preserve">  );</w:t>
        <w:br/>
        <w:t>}</w:t>
        <w:br/>
        <w:br/>
        <w:t>export default ContactPage;</w:t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42. Admindashboard</w:t>
      </w:r>
    </w:p>
    <w:p>
      <w:pPr/>
      <w:r>
        <w:t>📂 File Path: C:\Users\Admin\React\sai\project(hemo_connect)\src\pages\Dashboard\AdminDashboard.jsx</w:t>
        <w:br/>
      </w:r>
    </w:p>
    <w:p>
      <w:r>
        <w:rPr>
          <w:b w:val="0"/>
        </w:rPr>
        <w:t>import {</w:t>
        <w:br/>
        <w:t xml:space="preserve">  Container,</w:t>
        <w:br/>
        <w:t xml:space="preserve">  Grid,</w:t>
        <w:br/>
        <w:t xml:space="preserve">  GridItem,</w:t>
        <w:br/>
        <w:t xml:space="preserve">  Card,</w:t>
        <w:br/>
        <w:t xml:space="preserve">  CardBody,</w:t>
        <w:br/>
        <w:t xml:space="preserve">  CardHeader,</w:t>
        <w:br/>
        <w:t xml:space="preserve">  Heading,</w:t>
        <w:br/>
        <w:t xml:space="preserve">  Text,</w:t>
        <w:br/>
        <w:t xml:space="preserve">  Button,</w:t>
        <w:br/>
        <w:t xml:space="preserve">  VStack,</w:t>
        <w:br/>
        <w:t xml:space="preserve">  HStack,</w:t>
        <w:br/>
        <w:t xml:space="preserve">  Badge,</w:t>
        <w:br/>
        <w:t xml:space="preserve">  Box,</w:t>
        <w:br/>
        <w:t xml:space="preserve">  useToast,</w:t>
        <w:br/>
        <w:t xml:space="preserve">  Alert,</w:t>
        <w:br/>
        <w:t xml:space="preserve">  AlertIcon,</w:t>
        <w:br/>
        <w:t xml:space="preserve">  Stack,</w:t>
        <w:br/>
        <w:t xml:space="preserve">  Icon,</w:t>
        <w:br/>
        <w:t xml:space="preserve">  Stat,</w:t>
        <w:br/>
        <w:t xml:space="preserve">  StatLabel,</w:t>
        <w:br/>
        <w:t xml:space="preserve">  StatNumber,</w:t>
        <w:br/>
        <w:t xml:space="preserve">  StatHelpText,</w:t>
        <w:br/>
        <w:t xml:space="preserve">  Table,</w:t>
        <w:br/>
        <w:t xml:space="preserve">  Thead,</w:t>
        <w:br/>
        <w:t xml:space="preserve">  Tbody,</w:t>
        <w:br/>
        <w:t xml:space="preserve">  Tr,</w:t>
        <w:br/>
        <w:t xml:space="preserve">  Th,</w:t>
        <w:br/>
        <w:t xml:space="preserve">  Td,</w:t>
        <w:br/>
        <w:t xml:space="preserve">  TableContainer,</w:t>
        <w:br/>
        <w:t>} from '@chakra-ui/react';</w:t>
        <w:br/>
        <w:t>import { FiUsers, FiActivity, FiAlertTriangle, FiBarChart2 } from 'react-icons/fi';</w:t>
        <w:br/>
        <w:t>import { useState, useEffect } from 'react';</w:t>
        <w:br/>
        <w:br/>
        <w:t>function AdminDashboard() {</w:t>
        <w:br/>
        <w:t xml:space="preserve">  const [stats, setStats] = useState({</w:t>
        <w:br/>
        <w:t xml:space="preserve">    totalUsers: 0,</w:t>
        <w:br/>
        <w:t xml:space="preserve">    activeRequests: 0,</w:t>
        <w:br/>
        <w:t xml:space="preserve">    completedDonations: 0,</w:t>
        <w:br/>
        <w:t xml:space="preserve">    pendingReports: 0,</w:t>
        <w:br/>
        <w:t xml:space="preserve">  });</w:t>
        <w:br/>
        <w:t xml:space="preserve">  const [recentUsers, setRecentUsers] = useState([]);</w:t>
        <w:br/>
        <w:t xml:space="preserve">  const [flaggedRequests, setFlaggedRequests] = useState([]);</w:t>
        <w:br/>
        <w:t xml:space="preserve">  const [isLoading, setIsLoading] = useState(true);</w:t>
        <w:br/>
        <w:t xml:space="preserve">  const toast = useToast();</w:t>
        <w:br/>
        <w:br/>
        <w:t xml:space="preserve">  useEffect(() =&gt; {</w:t>
        <w:br/>
        <w:t xml:space="preserve">    fetchAdminData();</w:t>
        <w:br/>
        <w:t xml:space="preserve">  }, []);</w:t>
        <w:br/>
        <w:br/>
        <w:t xml:space="preserve">  const fetchAdminData = async () =&gt; {</w:t>
        <w:br/>
        <w:t xml:space="preserve">    try {</w:t>
        <w:br/>
        <w:t xml:space="preserve">      const [statsRes, usersRes, flaggedRes] = await Promise.all([</w:t>
        <w:br/>
        <w:t xml:space="preserve">        fetch('/api/admin/stats', {</w:t>
        <w:br/>
        <w:t xml:space="preserve">          headers: {</w:t>
        <w:br/>
        <w:t xml:space="preserve">            Authorization: `Bearer ${localStorage.getItem('token')}`,</w:t>
        <w:br/>
        <w:t xml:space="preserve">          },</w:t>
        <w:br/>
        <w:t xml:space="preserve">        }),</w:t>
        <w:br/>
        <w:t xml:space="preserve">        fetch('/api/admin/recent-users', {</w:t>
        <w:br/>
        <w:t xml:space="preserve">          headers: {</w:t>
        <w:br/>
        <w:t xml:space="preserve">            Authorization: `Bearer ${localStorage.getItem('token')}`,</w:t>
        <w:br/>
        <w:t xml:space="preserve">          },</w:t>
        <w:br/>
        <w:t xml:space="preserve">        }),</w:t>
        <w:br/>
        <w:t xml:space="preserve">        fetch('/api/admin/flagged-requests', {</w:t>
        <w:br/>
        <w:t xml:space="preserve">          headers: {</w:t>
        <w:br/>
        <w:t xml:space="preserve">            Authorization: `Bearer ${localStorage.getItem('token')}`,</w:t>
        <w:br/>
        <w:t xml:space="preserve">          },</w:t>
        <w:br/>
        <w:t xml:space="preserve">        }),</w:t>
        <w:br/>
        <w:t xml:space="preserve">      ]);</w:t>
        <w:br/>
        <w:br/>
        <w:t xml:space="preserve">      if (statsRes.ok) {</w:t>
        <w:br/>
        <w:t xml:space="preserve">        const statsData = await statsRes.json();</w:t>
        <w:br/>
        <w:t xml:space="preserve">        setStats(statsData);</w:t>
        <w:br/>
        <w:t xml:space="preserve">      }</w:t>
        <w:br/>
        <w:br/>
        <w:t xml:space="preserve">      if (usersRes.ok) {</w:t>
        <w:br/>
        <w:t xml:space="preserve">        const usersData = await usersRes.json();</w:t>
        <w:br/>
        <w:t xml:space="preserve">        setRecentUsers(usersData);</w:t>
        <w:br/>
        <w:t xml:space="preserve">      }</w:t>
        <w:br/>
        <w:br/>
        <w:t xml:space="preserve">      if (flaggedRes.ok) {</w:t>
        <w:br/>
        <w:t xml:space="preserve">        const flaggedData = await flaggedRes.json();</w:t>
        <w:br/>
        <w:t xml:space="preserve">        setFlaggedRequests(flaggedData);</w:t>
        <w:br/>
        <w:t xml:space="preserve">      }</w:t>
        <w:br/>
        <w:t xml:space="preserve">    } catch (error) {</w:t>
        <w:br/>
        <w:t xml:space="preserve">      console.error('Failed to fetch admin data:', error);</w:t>
        <w:br/>
        <w:t xml:space="preserve">    } finally {</w:t>
        <w:br/>
        <w:t xml:space="preserve">      setIsLoading(false);</w:t>
        <w:br/>
        <w:t xml:space="preserve">    }</w:t>
        <w:br/>
        <w:t xml:space="preserve">  };</w:t>
        <w:br/>
        <w:br/>
        <w:t xml:space="preserve">  const handleRequestAction = async (requestId, action) =&gt; {</w:t>
        <w:br/>
        <w:t xml:space="preserve">    try {</w:t>
        <w:br/>
        <w:t xml:space="preserve">      const response = await fetch(`/api/admin/requests/${requestId}/${action}`, {</w:t>
        <w:br/>
        <w:t xml:space="preserve">        method: 'POST',</w:t>
        <w:br/>
        <w:t xml:space="preserve">        headers: {</w:t>
        <w:br/>
        <w:t xml:space="preserve">          Authorization: `Bearer ${localStorage.getItem('token')}`,</w:t>
        <w:br/>
        <w:t xml:space="preserve">        },</w:t>
        <w:br/>
        <w:t xml:space="preserve">      });</w:t>
        <w:br/>
        <w:br/>
        <w:t xml:space="preserve">      if (response.ok) {</w:t>
        <w:br/>
        <w:t xml:space="preserve">        toast({</w:t>
        <w:br/>
        <w:t xml:space="preserve">          title: `Request ${action}ed`,</w:t>
        <w:br/>
        <w:t xml:space="preserve">          description: `The request has been ${action}ed successfully`,</w:t>
        <w:br/>
        <w:t xml:space="preserve">          status: 'success',</w:t>
        <w:br/>
        <w:t xml:space="preserve">          duration: 3000,</w:t>
        <w:br/>
        <w:t xml:space="preserve">        });</w:t>
        <w:br/>
        <w:t xml:space="preserve">        fetchAdminData();</w:t>
        <w:br/>
        <w:t xml:space="preserve">      }</w:t>
        <w:br/>
        <w:t xml:space="preserve">    } catch (error) {</w:t>
        <w:br/>
        <w:t xml:space="preserve">      toast({</w:t>
        <w:br/>
        <w:t xml:space="preserve">        title: 'Action Failed',</w:t>
        <w:br/>
        <w:t xml:space="preserve">        description: `Failed to ${action} the request`,</w:t>
        <w:br/>
        <w:t xml:space="preserve">        status: 'error',</w:t>
        <w:br/>
        <w:t xml:space="preserve">        duration: 3000,</w:t>
        <w:br/>
        <w:t xml:space="preserve">      });</w:t>
        <w:br/>
        <w:t xml:space="preserve">    }</w:t>
        <w:br/>
        <w:t xml:space="preserve">  };</w:t>
        <w:br/>
        <w:br/>
        <w:t xml:space="preserve">  if (isLoading) {</w:t>
        <w:br/>
        <w:t xml:space="preserve">    return (</w:t>
        <w:br/>
        <w:t xml:space="preserve">      &lt;Container maxW="6xl" py={8}&gt;</w:t>
        <w:br/>
        <w:t xml:space="preserve">        &lt;Text&gt;Loading admin dashboard...&lt;/Text&gt;</w:t>
        <w:br/>
        <w:t xml:space="preserve">      &lt;/Container&gt;</w:t>
        <w:br/>
        <w:t xml:space="preserve">    );</w:t>
        <w:br/>
        <w:t xml:space="preserve">  }</w:t>
        <w:br/>
        <w:br/>
        <w:t xml:space="preserve">  return (</w:t>
        <w:br/>
        <w:t xml:space="preserve">    &lt;Container maxW="6xl" py={8}&gt;</w:t>
        <w:br/>
        <w:t xml:space="preserve">      &lt;VStack spacing={8} align="stretch"&gt;</w:t>
        <w:br/>
        <w:t xml:space="preserve">        &lt;Box&gt;</w:t>
        <w:br/>
        <w:t xml:space="preserve">          &lt;Heading size="lg" mb={2}&gt;</w:t>
        <w:br/>
        <w:t xml:space="preserve">            Admin Dashboard</w:t>
        <w:br/>
        <w:t xml:space="preserve">          &lt;/Heading&gt;</w:t>
        <w:br/>
        <w:t xml:space="preserve">          &lt;Text color="gray.600"&gt;</w:t>
        <w:br/>
        <w:t xml:space="preserve">            Manage the Hemo Connect platform and monitor activity</w:t>
        <w:br/>
        <w:t xml:space="preserve">          &lt;/Text&gt;</w:t>
        <w:br/>
        <w:t xml:space="preserve">        &lt;/Box&gt;</w:t>
        <w:br/>
        <w:br/>
        <w:t xml:space="preserve">        {/* Stats Cards */}</w:t>
        <w:br/>
        <w:t xml:space="preserve">        &lt;Grid templateColumns={{ base: '1fr', md: 'repeat(2, 1fr)', lg: 'repeat(4, 1fr)' }} gap={6}&gt;</w:t>
        <w:br/>
        <w:t xml:space="preserve">          &lt;Card&gt;</w:t>
        <w:br/>
        <w:t xml:space="preserve">            &lt;CardBody&gt;</w:t>
        <w:br/>
        <w:t xml:space="preserve">              &lt;Stat&gt;</w:t>
        <w:br/>
        <w:t xml:space="preserve">                &lt;StatLabel&gt;</w:t>
        <w:br/>
        <w:t xml:space="preserve">                  &lt;HStack&gt;</w:t>
        <w:br/>
        <w:t xml:space="preserve">                    &lt;Icon as={FiUsers} color="primary.500" /&gt;</w:t>
        <w:br/>
        <w:t xml:space="preserve">                    &lt;Text&gt;Total Users&lt;/Text&gt;</w:t>
        <w:br/>
        <w:t xml:space="preserve">                  &lt;/HStack&gt;</w:t>
        <w:br/>
        <w:t xml:space="preserve">                &lt;/StatLabel&gt;</w:t>
        <w:br/>
        <w:t xml:space="preserve">                &lt;StatNumber&gt;{stats.totalUsers}&lt;/StatNumber&gt;</w:t>
        <w:br/>
        <w:t xml:space="preserve">                &lt;StatHelpText&gt;Registered users&lt;/StatHelpText&gt;</w:t>
        <w:br/>
        <w:t xml:space="preserve">              &lt;/Stat&gt;</w:t>
        <w:br/>
        <w:t xml:space="preserve">            &lt;/CardBody&gt;</w:t>
        <w:br/>
        <w:t xml:space="preserve">          &lt;/Card&gt;</w:t>
        <w:br/>
        <w:br/>
        <w:t xml:space="preserve">          &lt;Card&gt;</w:t>
        <w:br/>
        <w:t xml:space="preserve">            &lt;CardBody&gt;</w:t>
        <w:br/>
        <w:t xml:space="preserve">              &lt;Stat&gt;</w:t>
        <w:br/>
        <w:t xml:space="preserve">                &lt;StatLabel&gt;</w:t>
        <w:br/>
        <w:t xml:space="preserve">                  &lt;HStack&gt;</w:t>
        <w:br/>
        <w:t xml:space="preserve">                    &lt;Icon as={FiActivity} color="blue.500" /&gt;</w:t>
        <w:br/>
        <w:t xml:space="preserve">                    &lt;Text&gt;Active Requests&lt;/Text&gt;</w:t>
        <w:br/>
        <w:t xml:space="preserve">                  &lt;/HStack&gt;</w:t>
        <w:br/>
        <w:t xml:space="preserve">                &lt;/StatLabel&gt;</w:t>
        <w:br/>
        <w:t xml:space="preserve">                &lt;StatNumber&gt;{stats.activeRequests}&lt;/StatNumber&gt;</w:t>
        <w:br/>
        <w:t xml:space="preserve">                &lt;StatHelpText&gt;Pending blood requests&lt;/StatHelpText&gt;</w:t>
        <w:br/>
        <w:t xml:space="preserve">              &lt;/Stat&gt;</w:t>
        <w:br/>
        <w:t xml:space="preserve">            &lt;/CardBody&gt;</w:t>
        <w:br/>
        <w:t xml:space="preserve">          &lt;/Card&gt;</w:t>
        <w:br/>
        <w:br/>
        <w:t xml:space="preserve">          &lt;Card&gt;</w:t>
        <w:br/>
        <w:t xml:space="preserve">            &lt;CardBody&gt;</w:t>
        <w:br/>
        <w:t xml:space="preserve">              &lt;Stat&gt;</w:t>
        <w:br/>
        <w:t xml:space="preserve">                &lt;StatLabel&gt;</w:t>
        <w:br/>
        <w:t xml:space="preserve">                  &lt;HStack&gt;</w:t>
        <w:br/>
        <w:t xml:space="preserve">                    &lt;Icon as={FiBarChart2} color="green.500" /&gt;</w:t>
        <w:br/>
        <w:t xml:space="preserve">                    &lt;Text&gt;Donations&lt;/Text&gt;</w:t>
        <w:br/>
        <w:t xml:space="preserve">                  &lt;/HStack&gt;</w:t>
        <w:br/>
        <w:t xml:space="preserve">                &lt;/StatLabel&gt;</w:t>
        <w:br/>
        <w:t xml:space="preserve">                &lt;StatNumber&gt;{stats.completedDonations}&lt;/StatNumber&gt;</w:t>
        <w:br/>
        <w:t xml:space="preserve">                &lt;StatHelpText&gt;This month&lt;/StatHelpText&gt;</w:t>
        <w:br/>
        <w:t xml:space="preserve">              &lt;/Stat&gt;</w:t>
        <w:br/>
        <w:t xml:space="preserve">            &lt;/CardBody&gt;</w:t>
        <w:br/>
        <w:t xml:space="preserve">          &lt;/Card&gt;</w:t>
        <w:br/>
        <w:br/>
        <w:t xml:space="preserve">          &lt;Card&gt;</w:t>
        <w:br/>
        <w:t xml:space="preserve">            &lt;CardBody&gt;</w:t>
        <w:br/>
        <w:t xml:space="preserve">              &lt;Stat&gt;</w:t>
        <w:br/>
        <w:t xml:space="preserve">                &lt;StatLabel&gt;</w:t>
        <w:br/>
        <w:t xml:space="preserve">                  &lt;HStack&gt;</w:t>
        <w:br/>
        <w:t xml:space="preserve">                    &lt;Icon as={FiAlertTriangle} color="red.500" /&gt;</w:t>
        <w:br/>
        <w:t xml:space="preserve">                    &lt;Text&gt;Reports&lt;/Text&gt;</w:t>
        <w:br/>
        <w:t xml:space="preserve">                  &lt;/HStack&gt;</w:t>
        <w:br/>
        <w:t xml:space="preserve">                &lt;/StatLabel&gt;</w:t>
        <w:br/>
        <w:t xml:space="preserve">                &lt;StatNumber&gt;{stats.pendingReports}&lt;/StatNumber&gt;</w:t>
        <w:br/>
        <w:t xml:space="preserve">                &lt;StatHelpText&gt;Pending review&lt;/StatHelpText&gt;</w:t>
        <w:br/>
        <w:t xml:space="preserve">              &lt;/Stat&gt;</w:t>
        <w:br/>
        <w:t xml:space="preserve">            &lt;/CardBody&gt;</w:t>
        <w:br/>
        <w:t xml:space="preserve">          &lt;/Card&gt;</w:t>
        <w:br/>
        <w:t xml:space="preserve">        &lt;/Grid&gt;</w:t>
        <w:br/>
        <w:br/>
        <w:t xml:space="preserve">        &lt;Grid templateColumns={{ base: '1fr', lg: 'repeat(2, 1fr)' }} gap={8}&gt;</w:t>
        <w:br/>
        <w:t xml:space="preserve">          {/* Flagged Requests */}</w:t>
        <w:br/>
        <w:t xml:space="preserve">          &lt;GridItem&gt;</w:t>
        <w:br/>
        <w:t xml:space="preserve">            &lt;Card h="full"&gt;</w:t>
        <w:br/>
        <w:t xml:space="preserve">              &lt;CardHeader&gt;</w:t>
        <w:br/>
        <w:t xml:space="preserve">                &lt;HStack&gt;</w:t>
        <w:br/>
        <w:t xml:space="preserve">                  &lt;Icon as={FiAlertTriangle} color="red.500" /&gt;</w:t>
        <w:br/>
        <w:t xml:space="preserve">                  &lt;Heading size="md"&gt;Flagged Requests&lt;/Heading&gt;</w:t>
        <w:br/>
        <w:t xml:space="preserve">                  &lt;Badge colorScheme="red"&gt;{flaggedRequests.length}&lt;/Badge&gt;</w:t>
        <w:br/>
        <w:t xml:space="preserve">                &lt;/HStack&gt;</w:t>
        <w:br/>
        <w:t xml:space="preserve">              &lt;/CardHeader&gt;</w:t>
        <w:br/>
        <w:t xml:space="preserve">              &lt;CardBody&gt;</w:t>
        <w:br/>
        <w:t xml:space="preserve">                {flaggedRequests.length &gt; 0 ? (</w:t>
        <w:br/>
        <w:t xml:space="preserve">                  &lt;VStack spacing={4}&gt;</w:t>
        <w:br/>
        <w:t xml:space="preserve">                    {flaggedRequests.map(request =&gt; (</w:t>
        <w:br/>
        <w:t xml:space="preserve">                      &lt;Card key={request._id} w="full" variant="outline" borderColor="red.200"&gt;</w:t>
        <w:br/>
        <w:t xml:space="preserve">                        &lt;CardBody p={4}&gt;</w:t>
        <w:br/>
        <w:t xml:space="preserve">                          &lt;Stack spacing={3}&gt;</w:t>
        <w:br/>
        <w:t xml:space="preserve">                            &lt;HStack justify="space-between"&gt;</w:t>
        <w:br/>
        <w:t xml:space="preserve">                              &lt;Badge colorScheme="primary"&gt;{request.bloodGroup}&lt;/Badge&gt;</w:t>
        <w:br/>
        <w:t xml:space="preserve">                              &lt;Badge colorScheme="red"&gt;Flagged&lt;/Badge&gt;</w:t>
        <w:br/>
        <w:t xml:space="preserve">                            &lt;/HStack&gt;</w:t>
        <w:br/>
        <w:t xml:space="preserve">                            </w:t>
        <w:br/>
        <w:t xml:space="preserve">                            &lt;Text fontWeight="medium"&gt;{request.hospital}&lt;/Text&gt;</w:t>
        <w:br/>
        <w:t xml:space="preserve">                            &lt;Text fontSize="sm" color="gray.600"&gt;</w:t>
        <w:br/>
        <w:t xml:space="preserve">                              Requested by: {request.requesterName}</w:t>
        <w:br/>
        <w:t xml:space="preserve">                            &lt;/Text&gt;</w:t>
        <w:br/>
        <w:t xml:space="preserve">                            &lt;Text fontSize="sm" color="red.500"&gt;</w:t>
        <w:br/>
        <w:t xml:space="preserve">                              Reason: {request.flagReason}</w:t>
        <w:br/>
        <w:t xml:space="preserve">                            &lt;/Text&gt;</w:t>
        <w:br/>
        <w:t xml:space="preserve">                            </w:t>
        <w:br/>
        <w:t xml:space="preserve">                            &lt;HStack spacing={2}&gt;</w:t>
        <w:br/>
        <w:t xml:space="preserve">                              &lt;Button</w:t>
        <w:br/>
        <w:t xml:space="preserve">                                size="sm"</w:t>
        <w:br/>
        <w:t xml:space="preserve">                                colorScheme="green"</w:t>
        <w:br/>
        <w:t xml:space="preserve">                                onClick={() =&gt; handleRequestAction(request._id, 'approve')}</w:t>
        <w:br/>
        <w:t xml:space="preserve">                              &gt;</w:t>
        <w:br/>
        <w:t xml:space="preserve">                                Approve</w:t>
        <w:br/>
        <w:t xml:space="preserve">                              &lt;/Button&gt;</w:t>
        <w:br/>
        <w:t xml:space="preserve">                              &lt;Button</w:t>
        <w:br/>
        <w:t xml:space="preserve">                                size="sm"</w:t>
        <w:br/>
        <w:t xml:space="preserve">                                colorScheme="red"</w:t>
        <w:br/>
        <w:t xml:space="preserve">                                variant="outline"</w:t>
        <w:br/>
        <w:t xml:space="preserve">                                onClick={() =&gt; handleRequestAction(request._id, 'reject')}</w:t>
        <w:br/>
        <w:t xml:space="preserve">                              &gt;</w:t>
        <w:br/>
        <w:t xml:space="preserve">                                Reject</w:t>
        <w:br/>
        <w:t xml:space="preserve">                              &lt;/Button&gt;</w:t>
        <w:br/>
        <w:t xml:space="preserve">                            &lt;/HStack&gt;</w:t>
        <w:br/>
        <w:t xml:space="preserve">                          &lt;/Stack&gt;</w:t>
        <w:br/>
        <w:t xml:space="preserve">                        &lt;/CardBody&gt;</w:t>
        <w:br/>
        <w:t xml:space="preserve">                      &lt;/Card&gt;</w:t>
        <w:br/>
        <w:t xml:space="preserve">                    ))}</w:t>
        <w:br/>
        <w:t xml:space="preserve">                  &lt;/VStack&gt;</w:t>
        <w:br/>
        <w:t xml:space="preserve">                ) : (</w:t>
        <w:br/>
        <w:t xml:space="preserve">                  &lt;Alert status="success"&gt;</w:t>
        <w:br/>
        <w:t xml:space="preserve">                    &lt;AlertIcon /&gt;</w:t>
        <w:br/>
        <w:t xml:space="preserve">                    No flagged requests to review.</w:t>
        <w:br/>
        <w:t xml:space="preserve">                  &lt;/Alert&gt;</w:t>
        <w:br/>
        <w:t xml:space="preserve">                )}</w:t>
        <w:br/>
        <w:t xml:space="preserve">              &lt;/CardBody&gt;</w:t>
        <w:br/>
        <w:t xml:space="preserve">            &lt;/Card&gt;</w:t>
        <w:br/>
        <w:t xml:space="preserve">          &lt;/GridItem&gt;</w:t>
        <w:br/>
        <w:br/>
        <w:t xml:space="preserve">          {/* Recent Users */}</w:t>
        <w:br/>
        <w:t xml:space="preserve">          &lt;GridItem&gt;</w:t>
        <w:br/>
        <w:t xml:space="preserve">            &lt;Card h="full"&gt;</w:t>
        <w:br/>
        <w:t xml:space="preserve">              &lt;CardHeader&gt;</w:t>
        <w:br/>
        <w:t xml:space="preserve">                &lt;HStack&gt;</w:t>
        <w:br/>
        <w:t xml:space="preserve">                  &lt;Icon as={FiUsers} color="primary.500" /&gt;</w:t>
        <w:br/>
        <w:t xml:space="preserve">                  &lt;Heading size="md"&gt;Recent Users&lt;/Heading&gt;</w:t>
        <w:br/>
        <w:t xml:space="preserve">                &lt;/HStack&gt;</w:t>
        <w:br/>
        <w:t xml:space="preserve">              &lt;/CardHeader&gt;</w:t>
        <w:br/>
        <w:t xml:space="preserve">              &lt;CardBody&gt;</w:t>
        <w:br/>
        <w:t xml:space="preserve">                {recentUsers.length &gt; 0 ? (</w:t>
        <w:br/>
        <w:t xml:space="preserve">                  &lt;TableContainer&gt;</w:t>
        <w:br/>
        <w:t xml:space="preserve">                    &lt;Table size="sm"&gt;</w:t>
        <w:br/>
        <w:t xml:space="preserve">                      &lt;Thead&gt;</w:t>
        <w:br/>
        <w:t xml:space="preserve">                        &lt;Tr&gt;</w:t>
        <w:br/>
        <w:t xml:space="preserve">                          &lt;Th&gt;Name&lt;/Th&gt;</w:t>
        <w:br/>
        <w:t xml:space="preserve">                          &lt;Th&gt;Role&lt;/Th&gt;</w:t>
        <w:br/>
        <w:t xml:space="preserve">                          &lt;Th&gt;Blood Group&lt;/Th&gt;</w:t>
        <w:br/>
        <w:t xml:space="preserve">                          &lt;Th&gt;Joined&lt;/Th&gt;</w:t>
        <w:br/>
        <w:t xml:space="preserve">                        &lt;/Tr&gt;</w:t>
        <w:br/>
        <w:t xml:space="preserve">                      &lt;/Thead&gt;</w:t>
        <w:br/>
        <w:t xml:space="preserve">                      &lt;Tbody&gt;</w:t>
        <w:br/>
        <w:t xml:space="preserve">                        {recentUsers.slice(0, 5).map(user =&gt; (</w:t>
        <w:br/>
        <w:t xml:space="preserve">                          &lt;Tr key={user._id}&gt;</w:t>
        <w:br/>
        <w:t xml:space="preserve">                            &lt;Td&gt;{user.name}&lt;/Td&gt;</w:t>
        <w:br/>
        <w:t xml:space="preserve">                            &lt;Td&gt;</w:t>
        <w:br/>
        <w:t xml:space="preserve">                              &lt;Badge colorScheme="primary"&gt;{user.role}&lt;/Badge&gt;</w:t>
        <w:br/>
        <w:t xml:space="preserve">                            &lt;/Td&gt;</w:t>
        <w:br/>
        <w:t xml:space="preserve">                            &lt;Td&gt;{user.bloodGroup}&lt;/Td&gt;</w:t>
        <w:br/>
        <w:t xml:space="preserve">                            &lt;Td&gt;{new Date(user.createdAt).toLocaleDateString()}&lt;/Td&gt;</w:t>
        <w:br/>
        <w:t xml:space="preserve">                          &lt;/Tr&gt;</w:t>
        <w:br/>
        <w:t xml:space="preserve">                        ))}</w:t>
        <w:br/>
        <w:t xml:space="preserve">                      &lt;/Tbody&gt;</w:t>
        <w:br/>
        <w:t xml:space="preserve">                    &lt;/Table&gt;</w:t>
        <w:br/>
        <w:t xml:space="preserve">                  &lt;/TableContainer&gt;</w:t>
        <w:br/>
        <w:t xml:space="preserve">                ) : (</w:t>
        <w:br/>
        <w:t xml:space="preserve">                  &lt;Alert status="info"&gt;</w:t>
        <w:br/>
        <w:t xml:space="preserve">                    &lt;AlertIcon /&gt;</w:t>
        <w:br/>
        <w:t xml:space="preserve">                    No recent user registrations.</w:t>
        <w:br/>
        <w:t xml:space="preserve">                  &lt;/Alert&gt;</w:t>
        <w:br/>
        <w:t xml:space="preserve">                )}</w:t>
        <w:br/>
        <w:t xml:space="preserve">              &lt;/CardBody&gt;</w:t>
        <w:br/>
        <w:t xml:space="preserve">            &lt;/Card&gt;</w:t>
        <w:br/>
        <w:t xml:space="preserve">          &lt;/GridItem&gt;</w:t>
        <w:br/>
        <w:t xml:space="preserve">        &lt;/Grid&gt;</w:t>
        <w:br/>
        <w:br/>
        <w:t xml:space="preserve">        {/* Quick Actions */}</w:t>
        <w:br/>
        <w:t xml:space="preserve">        &lt;Card&gt;</w:t>
        <w:br/>
        <w:t xml:space="preserve">          &lt;CardHeader&gt;</w:t>
        <w:br/>
        <w:t xml:space="preserve">            &lt;Heading size="md"&gt;Quick Actions&lt;/Heading&gt;</w:t>
        <w:br/>
        <w:t xml:space="preserve">          &lt;/CardHeader&gt;</w:t>
        <w:br/>
        <w:t xml:space="preserve">          &lt;CardBody&gt;</w:t>
        <w:br/>
        <w:t xml:space="preserve">            &lt;Grid templateColumns={{ base: '1fr', md: 'repeat(3, 1fr)' }} gap={4}&gt;</w:t>
        <w:br/>
        <w:t xml:space="preserve">              &lt;Button</w:t>
        <w:br/>
        <w:t xml:space="preserve">                colorScheme="primary"</w:t>
        <w:br/>
        <w:t xml:space="preserve">                variant="outline"</w:t>
        <w:br/>
        <w:t xml:space="preserve">                h="80px"</w:t>
        <w:br/>
        <w:t xml:space="preserve">                flexDirection="column"</w:t>
        <w:br/>
        <w:t xml:space="preserve">                gap={2}</w:t>
        <w:br/>
        <w:t xml:space="preserve">              &gt;</w:t>
        <w:br/>
        <w:t xml:space="preserve">                &lt;Icon as={FiUsers} /&gt;</w:t>
        <w:br/>
        <w:t xml:space="preserve">                &lt;Text fontSize="sm"&gt;Manage Users&lt;/Text&gt;</w:t>
        <w:br/>
        <w:t xml:space="preserve">              &lt;/Button&gt;</w:t>
        <w:br/>
        <w:t xml:space="preserve">              &lt;Button</w:t>
        <w:br/>
        <w:t xml:space="preserve">                colorScheme="blue"</w:t>
        <w:br/>
        <w:t xml:space="preserve">                variant="outline"</w:t>
        <w:br/>
        <w:t xml:space="preserve">                h="80px"</w:t>
        <w:br/>
        <w:t xml:space="preserve">                flexDirection="column"</w:t>
        <w:br/>
        <w:t xml:space="preserve">                gap={2}</w:t>
        <w:br/>
        <w:t xml:space="preserve">              &gt;</w:t>
        <w:br/>
        <w:t xml:space="preserve">                &lt;Icon as={FiBarChart2} /&gt;</w:t>
        <w:br/>
        <w:t xml:space="preserve">                &lt;Text fontSize="sm"&gt;View Reports&lt;/Text&gt;</w:t>
        <w:br/>
        <w:t xml:space="preserve">              &lt;/Button&gt;</w:t>
        <w:br/>
        <w:t xml:space="preserve">              &lt;Button</w:t>
        <w:br/>
        <w:t xml:space="preserve">                colorScheme="green"</w:t>
        <w:br/>
        <w:t xml:space="preserve">                variant="outline"</w:t>
        <w:br/>
        <w:t xml:space="preserve">                h="80px"</w:t>
        <w:br/>
        <w:t xml:space="preserve">                flexDirection="column"</w:t>
        <w:br/>
        <w:t xml:space="preserve">                gap={2}</w:t>
        <w:br/>
        <w:t xml:space="preserve">              &gt;</w:t>
        <w:br/>
        <w:t xml:space="preserve">                &lt;Icon as={FiActivity} /&gt;</w:t>
        <w:br/>
        <w:t xml:space="preserve">                &lt;Text fontSize="sm"&gt;System Health&lt;/Text&gt;</w:t>
        <w:br/>
        <w:t xml:space="preserve">              &lt;/Button&gt;</w:t>
        <w:br/>
        <w:t xml:space="preserve">            &lt;/Grid&gt;</w:t>
        <w:br/>
        <w:t xml:space="preserve">          &lt;/CardBody&gt;</w:t>
        <w:br/>
        <w:t xml:space="preserve">        &lt;/Card&gt;</w:t>
        <w:br/>
        <w:t xml:space="preserve">      &lt;/VStack&gt;</w:t>
        <w:br/>
        <w:t xml:space="preserve">    &lt;/Container&gt;</w:t>
        <w:br/>
        <w:t xml:space="preserve">  );</w:t>
        <w:br/>
        <w:t>}</w:t>
        <w:br/>
        <w:br/>
        <w:t>export default AdminDashboard;</w:t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43. Donordashboard</w:t>
      </w:r>
    </w:p>
    <w:p>
      <w:pPr/>
      <w:r>
        <w:t>📂 File Path: C:\Users\Admin\React\sai\project(hemo_connect)\src\pages\Dashboard\DonorDashboard.jsx</w:t>
        <w:br/>
      </w:r>
    </w:p>
    <w:p>
      <w:r>
        <w:rPr>
          <w:b w:val="0"/>
        </w:rPr>
        <w:t>import {</w:t>
        <w:br/>
        <w:t xml:space="preserve">  Container,</w:t>
        <w:br/>
        <w:t xml:space="preserve">  Grid,</w:t>
        <w:br/>
        <w:t xml:space="preserve">  GridItem,</w:t>
        <w:br/>
        <w:t xml:space="preserve">  Card,</w:t>
        <w:br/>
        <w:t xml:space="preserve">  CardBody,</w:t>
        <w:br/>
        <w:t xml:space="preserve">  CardHeader,</w:t>
        <w:br/>
        <w:t xml:space="preserve">  Heading,</w:t>
        <w:br/>
        <w:t xml:space="preserve">  Text,</w:t>
        <w:br/>
        <w:t xml:space="preserve">  Button,</w:t>
        <w:br/>
        <w:t xml:space="preserve">  Switch,</w:t>
        <w:br/>
        <w:t xml:space="preserve">  FormControl,</w:t>
        <w:br/>
        <w:t xml:space="preserve">  FormLabel,</w:t>
        <w:br/>
        <w:t xml:space="preserve">  VStack,</w:t>
        <w:br/>
        <w:t xml:space="preserve">  HStack,</w:t>
        <w:br/>
        <w:t xml:space="preserve">  Badge,</w:t>
        <w:br/>
        <w:t xml:space="preserve">  Box,</w:t>
        <w:br/>
        <w:t xml:space="preserve">  useToast,</w:t>
        <w:br/>
        <w:t xml:space="preserve">  Alert,</w:t>
        <w:br/>
        <w:t xml:space="preserve">  AlertIcon,</w:t>
        <w:br/>
        <w:t xml:space="preserve">  Stack,</w:t>
        <w:br/>
        <w:t xml:space="preserve">  Icon,</w:t>
        <w:br/>
        <w:t>} from '@chakra-ui/react';</w:t>
        <w:br/>
        <w:t>import { FiHeart, FiMapPin, FiClock, FiUser } from 'react-icons/fi';</w:t>
        <w:br/>
        <w:t>import { useState, useEffect } from 'react';</w:t>
        <w:br/>
        <w:t>import { useAuth } from '../../context/AuthContext';</w:t>
        <w:br/>
        <w:t>import { useSocket } from '../../context/SocketContext';</w:t>
        <w:br/>
        <w:br/>
        <w:t>function DonorDashboard() {</w:t>
        <w:br/>
        <w:t xml:space="preserve">  const { user, updateUser } = useAuth();</w:t>
        <w:br/>
        <w:t xml:space="preserve">  const { notifications } = useSocket();</w:t>
        <w:br/>
        <w:t xml:space="preserve">  const [isAvailable, setIsAvailable] = useState(user?.isAvailable || false);</w:t>
        <w:br/>
        <w:t xml:space="preserve">  const [nearbyRequests, setNearbyRequests] = useState([]);</w:t>
        <w:br/>
        <w:t xml:space="preserve">  const [donationHistory, setDonationHistory] = useState([]);</w:t>
        <w:br/>
        <w:t xml:space="preserve">  const [isLoading, setIsLoading] = useState(true);</w:t>
        <w:br/>
        <w:t xml:space="preserve">  const toast = useToast();</w:t>
        <w:br/>
        <w:br/>
        <w:t xml:space="preserve">  useEffect(() =&gt; {</w:t>
        <w:br/>
        <w:t xml:space="preserve">    fetchDashboardData();</w:t>
        <w:br/>
        <w:t xml:space="preserve">  }, []);</w:t>
        <w:br/>
        <w:br/>
        <w:t xml:space="preserve">  const fetchDashboardData = async () =&gt; {</w:t>
        <w:br/>
        <w:t xml:space="preserve">    try {</w:t>
        <w:br/>
        <w:t xml:space="preserve">      const [requestsRes, historyRes] = await Promise.all([</w:t>
        <w:br/>
        <w:t xml:space="preserve">  fetch('/api/blood-requests/nearby', {</w:t>
        <w:br/>
        <w:t xml:space="preserve">          headers: {</w:t>
        <w:br/>
        <w:t xml:space="preserve">            Authorization: `Bearer ${localStorage.getItem('token')}`,</w:t>
        <w:br/>
        <w:t xml:space="preserve">          },</w:t>
        <w:br/>
        <w:t xml:space="preserve">        }),</w:t>
        <w:br/>
        <w:t xml:space="preserve">  fetch('/api/donor-blood/donation-history', {</w:t>
        <w:br/>
        <w:t xml:space="preserve">          headers: {</w:t>
        <w:br/>
        <w:t xml:space="preserve">            Authorization: `Bearer ${localStorage.getItem('token')}`,</w:t>
        <w:br/>
        <w:t xml:space="preserve">          },</w:t>
        <w:br/>
        <w:t xml:space="preserve">        }),</w:t>
        <w:br/>
        <w:t xml:space="preserve">      ]);</w:t>
        <w:br/>
        <w:br/>
        <w:t xml:space="preserve">      if (requestsRes.ok) {</w:t>
        <w:br/>
        <w:t xml:space="preserve">        const requests = await requestsRes.json();</w:t>
        <w:br/>
        <w:t xml:space="preserve">        setNearbyRequests(requests);</w:t>
        <w:br/>
        <w:t xml:space="preserve">      }</w:t>
        <w:br/>
        <w:br/>
        <w:t xml:space="preserve">      if (historyRes.ok) {</w:t>
        <w:br/>
        <w:t xml:space="preserve">        const history = await historyRes.json();</w:t>
        <w:br/>
        <w:t xml:space="preserve">        setDonationHistory(history);</w:t>
        <w:br/>
        <w:t xml:space="preserve">      }</w:t>
        <w:br/>
        <w:t xml:space="preserve">    } catch (error) {</w:t>
        <w:br/>
        <w:t xml:space="preserve">      console.error('Failed to fetch dashboard data:', error);</w:t>
        <w:br/>
        <w:t xml:space="preserve">    } finally {</w:t>
        <w:br/>
        <w:t xml:space="preserve">      setIsLoading(false);</w:t>
        <w:br/>
        <w:t xml:space="preserve">    }</w:t>
        <w:br/>
        <w:t xml:space="preserve">  };</w:t>
        <w:br/>
        <w:br/>
        <w:t xml:space="preserve">  const toggleAvailability = async () =&gt; {</w:t>
        <w:br/>
        <w:t xml:space="preserve">    try {</w:t>
        <w:br/>
        <w:t xml:space="preserve">      const response = await fetch('/api/users/toggle-availability', {</w:t>
        <w:br/>
        <w:t xml:space="preserve">        method: 'POST',</w:t>
        <w:br/>
        <w:t xml:space="preserve">        headers: {</w:t>
        <w:br/>
        <w:t xml:space="preserve">          'Content-Type': 'application/json',</w:t>
        <w:br/>
        <w:t xml:space="preserve">          Authorization: `Bearer ${localStorage.getItem('token')}`,</w:t>
        <w:br/>
        <w:t xml:space="preserve">        },</w:t>
        <w:br/>
        <w:t xml:space="preserve">        body: JSON.stringify({ isAvailable: !isAvailable }),</w:t>
        <w:br/>
        <w:t xml:space="preserve">      });</w:t>
        <w:br/>
        <w:br/>
        <w:t xml:space="preserve">      if (response.ok) {</w:t>
        <w:br/>
        <w:t xml:space="preserve">        setIsAvailable(!isAvailable);</w:t>
        <w:br/>
        <w:t xml:space="preserve">        updateUser({ isAvailable: !isAvailable });</w:t>
        <w:br/>
        <w:t xml:space="preserve">        toast({</w:t>
        <w:br/>
        <w:t xml:space="preserve">          title: 'Availability Updated',</w:t>
        <w:br/>
        <w:t xml:space="preserve">          description: `You are now ${!isAvailable ? 'available' : 'unavailable'} for donations`,</w:t>
        <w:br/>
        <w:t xml:space="preserve">          status: 'success',</w:t>
        <w:br/>
        <w:t xml:space="preserve">          duration: 3000,</w:t>
        <w:br/>
        <w:t xml:space="preserve">        });</w:t>
        <w:br/>
        <w:t xml:space="preserve">      }</w:t>
        <w:br/>
        <w:t xml:space="preserve">    } catch (error) {</w:t>
        <w:br/>
        <w:t xml:space="preserve">      toast({</w:t>
        <w:br/>
        <w:t xml:space="preserve">        title: 'Update Failed',</w:t>
        <w:br/>
        <w:t xml:space="preserve">        description: 'Failed to update availability',</w:t>
        <w:br/>
        <w:t xml:space="preserve">        status: 'error',</w:t>
        <w:br/>
        <w:t xml:space="preserve">        duration: 3000,</w:t>
        <w:br/>
        <w:t xml:space="preserve">      });</w:t>
        <w:br/>
        <w:t xml:space="preserve">    }</w:t>
        <w:br/>
        <w:t xml:space="preserve">  };</w:t>
        <w:br/>
        <w:br/>
        <w:t xml:space="preserve">  const respondToRequest = async (requestId, response) =&gt; {</w:t>
        <w:br/>
        <w:t xml:space="preserve">    try {</w:t>
        <w:br/>
        <w:t xml:space="preserve">      const res = await fetch(`/api/requests/${requestId}/respond`, {</w:t>
        <w:br/>
        <w:t xml:space="preserve">        method: 'POST',</w:t>
        <w:br/>
        <w:t xml:space="preserve">        headers: {</w:t>
        <w:br/>
        <w:t xml:space="preserve">          'Content-Type': 'application/json',</w:t>
        <w:br/>
        <w:t xml:space="preserve">          Authorization: `Bearer ${localStorage.getItem('token')}`,</w:t>
        <w:br/>
        <w:t xml:space="preserve">        },</w:t>
        <w:br/>
        <w:t xml:space="preserve">        body: JSON.stringify({ response }),</w:t>
        <w:br/>
        <w:t xml:space="preserve">      });</w:t>
        <w:br/>
        <w:br/>
        <w:t xml:space="preserve">      if (res.ok) {</w:t>
        <w:br/>
        <w:t xml:space="preserve">        toast({</w:t>
        <w:br/>
        <w:t xml:space="preserve">          title: 'Response Sent',</w:t>
        <w:br/>
        <w:t xml:space="preserve">          description: `You have ${response}ed the blood request`,</w:t>
        <w:br/>
        <w:t xml:space="preserve">          status: 'success',</w:t>
        <w:br/>
        <w:t xml:space="preserve">          duration: 3000,</w:t>
        <w:br/>
        <w:t xml:space="preserve">        });</w:t>
        <w:br/>
        <w:t xml:space="preserve">        fetchDashboardData();</w:t>
        <w:br/>
        <w:t xml:space="preserve">      }</w:t>
        <w:br/>
        <w:t xml:space="preserve">    } catch (error) {</w:t>
        <w:br/>
        <w:t xml:space="preserve">      toast({</w:t>
        <w:br/>
        <w:t xml:space="preserve">        title: 'Response Failed',</w:t>
        <w:br/>
        <w:t xml:space="preserve">        description: 'Failed to send response',</w:t>
        <w:br/>
        <w:t xml:space="preserve">        status: 'error',</w:t>
        <w:br/>
        <w:t xml:space="preserve">        duration: 3000,</w:t>
        <w:br/>
        <w:t xml:space="preserve">      });</w:t>
        <w:br/>
        <w:t xml:space="preserve">    }</w:t>
        <w:br/>
        <w:t xml:space="preserve">  };</w:t>
        <w:br/>
        <w:br/>
        <w:t xml:space="preserve">  const getUrgencyColor = (urgency) =&gt; {</w:t>
        <w:br/>
        <w:t xml:space="preserve">    switch (urgency) {</w:t>
        <w:br/>
        <w:t xml:space="preserve">      case 'critical': return 'red';</w:t>
        <w:br/>
        <w:t xml:space="preserve">      case 'high': return 'orange';</w:t>
        <w:br/>
        <w:t xml:space="preserve">      case 'medium': return 'yellow';</w:t>
        <w:br/>
        <w:t xml:space="preserve">      case 'low': return 'green';</w:t>
        <w:br/>
        <w:t xml:space="preserve">      default: return 'gray';</w:t>
        <w:br/>
        <w:t xml:space="preserve">    }</w:t>
        <w:br/>
        <w:t xml:space="preserve">  };</w:t>
        <w:br/>
        <w:br/>
        <w:t xml:space="preserve">  if (isLoading) {</w:t>
        <w:br/>
        <w:t xml:space="preserve">    return (</w:t>
        <w:br/>
        <w:t xml:space="preserve">      &lt;Container maxW="6xl" py={8}&gt;</w:t>
        <w:br/>
        <w:t xml:space="preserve">        &lt;Text&gt;Loading dashboard...&lt;/Text&gt;</w:t>
        <w:br/>
        <w:t xml:space="preserve">      &lt;/Container&gt;</w:t>
        <w:br/>
        <w:t xml:space="preserve">    );</w:t>
        <w:br/>
        <w:t xml:space="preserve">  }</w:t>
        <w:br/>
        <w:br/>
        <w:t xml:space="preserve">  return (</w:t>
        <w:br/>
        <w:t xml:space="preserve">    &lt;Container maxW="6xl" py={8}&gt;</w:t>
        <w:br/>
        <w:t xml:space="preserve">      &lt;VStack spacing={8} align="stretch"&gt;</w:t>
        <w:br/>
        <w:t xml:space="preserve">        &lt;Box&gt;</w:t>
        <w:br/>
        <w:t xml:space="preserve">          &lt;Heading size="lg" mb={2}&gt;</w:t>
        <w:br/>
        <w:t xml:space="preserve">            Welcome back, {user?.name}!</w:t>
        <w:br/>
        <w:t xml:space="preserve">          &lt;/Heading&gt;</w:t>
        <w:br/>
        <w:t xml:space="preserve">          &lt;Text color="gray.600"&gt;</w:t>
        <w:br/>
        <w:t xml:space="preserve">            Thank you for being a life-saver. Here's what's happening in your area.</w:t>
        <w:br/>
        <w:t xml:space="preserve">          &lt;/Text&gt;</w:t>
        <w:br/>
        <w:t xml:space="preserve">        &lt;/Box&gt;</w:t>
        <w:br/>
        <w:br/>
        <w:t xml:space="preserve">        {/* Availability Toggle */}</w:t>
        <w:br/>
        <w:t xml:space="preserve">        &lt;Card&gt;</w:t>
        <w:br/>
        <w:t xml:space="preserve">          &lt;CardBody&gt;</w:t>
        <w:br/>
        <w:t xml:space="preserve">            &lt;HStack justify="space-between"&gt;</w:t>
        <w:br/>
        <w:t xml:space="preserve">              &lt;VStack align="start" spacing={1}&gt;</w:t>
        <w:br/>
        <w:t xml:space="preserve">                &lt;Text fontWeight="medium"&gt;Donation Availability&lt;/Text&gt;</w:t>
        <w:br/>
        <w:t xml:space="preserve">                &lt;Text fontSize="sm" color="gray.600"&gt;</w:t>
        <w:br/>
        <w:t xml:space="preserve">                  Toggle to receive blood donation requests</w:t>
        <w:br/>
        <w:t xml:space="preserve">                &lt;/Text&gt;</w:t>
        <w:br/>
        <w:t xml:space="preserve">              &lt;/VStack&gt;</w:t>
        <w:br/>
        <w:t xml:space="preserve">              &lt;FormControl display="flex" alignItems="center"&gt;</w:t>
        <w:br/>
        <w:t xml:space="preserve">                &lt;Switch</w:t>
        <w:br/>
        <w:t xml:space="preserve">                  id="availability"</w:t>
        <w:br/>
        <w:t xml:space="preserve">                  isChecked={isAvailable}</w:t>
        <w:br/>
        <w:t xml:space="preserve">                  onChange={toggleAvailability}</w:t>
        <w:br/>
        <w:t xml:space="preserve">                  colorScheme="primary"</w:t>
        <w:br/>
        <w:t xml:space="preserve">                  size="lg"</w:t>
        <w:br/>
        <w:t xml:space="preserve">                /&gt;</w:t>
        <w:br/>
        <w:t xml:space="preserve">                &lt;FormLabel htmlFor="availability" ml={3} mb="0"&gt;</w:t>
        <w:br/>
        <w:t xml:space="preserve">                  &lt;Badge colorScheme={isAvailable ? 'green' : 'gray'}&gt;</w:t>
        <w:br/>
        <w:t xml:space="preserve">                    {isAvailable ? 'Available' : 'Unavailable'}</w:t>
        <w:br/>
        <w:t xml:space="preserve">                  &lt;/Badge&gt;</w:t>
        <w:br/>
        <w:t xml:space="preserve">                &lt;/FormLabel&gt;</w:t>
        <w:br/>
        <w:t xml:space="preserve">              &lt;/FormControl&gt;</w:t>
        <w:br/>
        <w:t xml:space="preserve">            &lt;/HStack&gt;</w:t>
        <w:br/>
        <w:t xml:space="preserve">          &lt;/CardBody&gt;</w:t>
        <w:br/>
        <w:t xml:space="preserve">        &lt;/Card&gt;</w:t>
        <w:br/>
        <w:br/>
        <w:t xml:space="preserve">        &lt;Grid templateColumns={{ base: '1fr', lg: 'repeat(2, 1fr)' }} gap={8}&gt;</w:t>
        <w:br/>
        <w:t xml:space="preserve">          {/* Active Blood Requests */}</w:t>
        <w:br/>
        <w:t xml:space="preserve">          &lt;GridItem&gt;</w:t>
        <w:br/>
        <w:t xml:space="preserve">            &lt;Card h="full"&gt;</w:t>
        <w:br/>
        <w:t xml:space="preserve">              &lt;CardHeader&gt;</w:t>
        <w:br/>
        <w:t xml:space="preserve">                &lt;HStack&gt;</w:t>
        <w:br/>
        <w:t xml:space="preserve">                  &lt;Icon as={FiMapPin} color="primary.500" /&gt;</w:t>
        <w:br/>
        <w:t xml:space="preserve">                  &lt;Heading size="md"&gt;Nearby Blood Requests&lt;/Heading&gt;</w:t>
        <w:br/>
        <w:t xml:space="preserve">                  &lt;Badge&gt;{nearbyRequests.length}&lt;/Badge&gt;</w:t>
        <w:br/>
        <w:t xml:space="preserve">                &lt;/HStack&gt;</w:t>
        <w:br/>
        <w:t xml:space="preserve">              &lt;/CardHeader&gt;</w:t>
        <w:br/>
        <w:t xml:space="preserve">              &lt;CardBody&gt;</w:t>
        <w:br/>
        <w:t xml:space="preserve">                {nearbyRequests.length &gt; 0 ? (</w:t>
        <w:br/>
        <w:t xml:space="preserve">                  &lt;VStack spacing={4}&gt;</w:t>
        <w:br/>
        <w:t xml:space="preserve">                    {nearbyRequests.map(request =&gt; (</w:t>
        <w:br/>
        <w:t xml:space="preserve">                      &lt;Card key={request._id} w="full" variant="outline"&gt;</w:t>
        <w:br/>
        <w:t xml:space="preserve">                        &lt;CardBody p={4}&gt;</w:t>
        <w:br/>
        <w:t xml:space="preserve">                          &lt;Stack spacing={3}&gt;</w:t>
        <w:br/>
        <w:t xml:space="preserve">                            &lt;HStack justify="space-between"&gt;</w:t>
        <w:br/>
        <w:t xml:space="preserve">                              &lt;Badge</w:t>
        <w:br/>
        <w:t xml:space="preserve">                                colorScheme="primary"</w:t>
        <w:br/>
        <w:t xml:space="preserve">                                fontSize="sm"</w:t>
        <w:br/>
        <w:t xml:space="preserve">                                px={2}</w:t>
        <w:br/>
        <w:t xml:space="preserve">                                py={1}</w:t>
        <w:br/>
        <w:t xml:space="preserve">                              &gt;</w:t>
        <w:br/>
        <w:t xml:space="preserve">                                {request.bloodGroup}</w:t>
        <w:br/>
        <w:t xml:space="preserve">                              &lt;/Badge&gt;</w:t>
        <w:br/>
        <w:t xml:space="preserve">                              &lt;Badge colorScheme={getUrgencyColor(request.urgencyLevel)}&gt;</w:t>
        <w:br/>
        <w:t xml:space="preserve">                                {request.urgencyLevel}</w:t>
        <w:br/>
        <w:t xml:space="preserve">                              &lt;/Badge&gt;</w:t>
        <w:br/>
        <w:t xml:space="preserve">                            &lt;/HStack&gt;</w:t>
        <w:br/>
        <w:t xml:space="preserve">                            </w:t>
        <w:br/>
        <w:t xml:space="preserve">                            &lt;Text fontWeight="medium"&gt;{request.hospital}&lt;/Text&gt;</w:t>
        <w:br/>
        <w:t xml:space="preserve">                            &lt;Text fontSize="sm" color="gray.600"&gt;</w:t>
        <w:br/>
        <w:t xml:space="preserve">                              {request.units} units needed</w:t>
        <w:br/>
        <w:t xml:space="preserve">                            &lt;/Text&gt;</w:t>
        <w:br/>
        <w:t xml:space="preserve">                            &lt;Text fontSize="sm" color="gray.500"&gt;</w:t>
        <w:br/>
        <w:t xml:space="preserve">                              &lt;Icon as={FiClock} mr={1} /&gt;</w:t>
        <w:br/>
        <w:t xml:space="preserve">                              {new Date(request.createdAt).toLocaleDateString()}</w:t>
        <w:br/>
        <w:t xml:space="preserve">                            &lt;/Text&gt;</w:t>
        <w:br/>
        <w:t xml:space="preserve">                            </w:t>
        <w:br/>
        <w:t xml:space="preserve">                            &lt;HStack spacing={2}&gt;</w:t>
        <w:br/>
        <w:t xml:space="preserve">                              &lt;Button</w:t>
        <w:br/>
        <w:t xml:space="preserve">                                size="sm"</w:t>
        <w:br/>
        <w:t xml:space="preserve">                                colorScheme="primary"</w:t>
        <w:br/>
        <w:t xml:space="preserve">                                onClick={() =&gt; respondToRequest(request._id, 'accept')}</w:t>
        <w:br/>
        <w:t xml:space="preserve">                              &gt;</w:t>
        <w:br/>
        <w:t xml:space="preserve">                                Accept</w:t>
        <w:br/>
        <w:t xml:space="preserve">                              &lt;/Button&gt;</w:t>
        <w:br/>
        <w:t xml:space="preserve">                              &lt;Button</w:t>
        <w:br/>
        <w:t xml:space="preserve">                                size="sm"</w:t>
        <w:br/>
        <w:t xml:space="preserve">                                variant="outline"</w:t>
        <w:br/>
        <w:t xml:space="preserve">                                onClick={() =&gt; respondToRequest(request._id, 'decline')}</w:t>
        <w:br/>
        <w:t xml:space="preserve">                              &gt;</w:t>
        <w:br/>
        <w:t xml:space="preserve">                                Decline</w:t>
        <w:br/>
        <w:t xml:space="preserve">                              &lt;/Button&gt;</w:t>
        <w:br/>
        <w:t xml:space="preserve">                            &lt;/HStack&gt;</w:t>
        <w:br/>
        <w:t xml:space="preserve">                          &lt;/Stack&gt;</w:t>
        <w:br/>
        <w:t xml:space="preserve">                        &lt;/CardBody&gt;</w:t>
        <w:br/>
        <w:t xml:space="preserve">                      &lt;/Card&gt;</w:t>
        <w:br/>
        <w:t xml:space="preserve">                    ))}</w:t>
        <w:br/>
        <w:t xml:space="preserve">                  &lt;/VStack&gt;</w:t>
        <w:br/>
        <w:t xml:space="preserve">                ) : (</w:t>
        <w:br/>
        <w:t xml:space="preserve">                  &lt;Alert status="info"&gt;</w:t>
        <w:br/>
        <w:t xml:space="preserve">                    &lt;AlertIcon /&gt;</w:t>
        <w:br/>
        <w:t xml:space="preserve">                    No blood requests in your area at the moment.</w:t>
        <w:br/>
        <w:t xml:space="preserve">                  &lt;/Alert&gt;</w:t>
        <w:br/>
        <w:t xml:space="preserve">                )}</w:t>
        <w:br/>
        <w:t xml:space="preserve">              &lt;/CardBody&gt;</w:t>
        <w:br/>
        <w:t xml:space="preserve">            &lt;/Card&gt;</w:t>
        <w:br/>
        <w:t xml:space="preserve">          &lt;/GridItem&gt;</w:t>
        <w:br/>
        <w:br/>
        <w:t xml:space="preserve">          {/* Recent Notifications */}</w:t>
        <w:br/>
        <w:t xml:space="preserve">          &lt;GridItem&gt;</w:t>
        <w:br/>
        <w:t xml:space="preserve">            &lt;Card h="full"&gt;</w:t>
        <w:br/>
        <w:t xml:space="preserve">              &lt;CardHeader&gt;</w:t>
        <w:br/>
        <w:t xml:space="preserve">                &lt;HStack&gt;</w:t>
        <w:br/>
        <w:t xml:space="preserve">                  &lt;Icon as={FiUser} color="primary.500" /&gt;</w:t>
        <w:br/>
        <w:t xml:space="preserve">                  &lt;Heading size="md"&gt;Recent Notifications&lt;/Heading&gt;</w:t>
        <w:br/>
        <w:t xml:space="preserve">                  &lt;Badge&gt;{notifications.length}&lt;/Badge&gt;</w:t>
        <w:br/>
        <w:t xml:space="preserve">                &lt;/HStack&gt;</w:t>
        <w:br/>
        <w:t xml:space="preserve">              &lt;/CardHeader&gt;</w:t>
        <w:br/>
        <w:t xml:space="preserve">              &lt;CardBody&gt;</w:t>
        <w:br/>
        <w:t xml:space="preserve">                {notifications.length &gt; 0 ? (</w:t>
        <w:br/>
        <w:t xml:space="preserve">                  &lt;VStack spacing={4}&gt;</w:t>
        <w:br/>
        <w:t xml:space="preserve">                    {notifications.slice(0, 5).map(notification =&gt; (</w:t>
        <w:br/>
        <w:t xml:space="preserve">                      &lt;Card key={notification.id} w="full" variant="outline"&gt;</w:t>
        <w:br/>
        <w:t xml:space="preserve">                        &lt;CardBody p={4}&gt;</w:t>
        <w:br/>
        <w:t xml:space="preserve">                          &lt;Stack spacing={2}&gt;</w:t>
        <w:br/>
        <w:t xml:space="preserve">                            &lt;Text fontWeight="medium" fontSize="sm"&gt;</w:t>
        <w:br/>
        <w:t xml:space="preserve">                              {notification.title}</w:t>
        <w:br/>
        <w:t xml:space="preserve">                            &lt;/Text&gt;</w:t>
        <w:br/>
        <w:t xml:space="preserve">                            &lt;Text fontSize="sm" color="gray.600"&gt;</w:t>
        <w:br/>
        <w:t xml:space="preserve">                              {notification.message}</w:t>
        <w:br/>
        <w:t xml:space="preserve">                            &lt;/Text&gt;</w:t>
        <w:br/>
        <w:t xml:space="preserve">                            &lt;Text fontSize="xs" color="gray.500"&gt;</w:t>
        <w:br/>
        <w:t xml:space="preserve">                              {new Date(notification.timestamp).toLocaleString()}</w:t>
        <w:br/>
        <w:t xml:space="preserve">                            &lt;/Text&gt;</w:t>
        <w:br/>
        <w:t xml:space="preserve">                          &lt;/Stack&gt;</w:t>
        <w:br/>
        <w:t xml:space="preserve">                        &lt;/CardBody&gt;</w:t>
        <w:br/>
        <w:t xml:space="preserve">                      &lt;/Card&gt;</w:t>
        <w:br/>
        <w:t xml:space="preserve">                    ))}</w:t>
        <w:br/>
        <w:t xml:space="preserve">                  &lt;/VStack&gt;</w:t>
        <w:br/>
        <w:t xml:space="preserve">                ) : (</w:t>
        <w:br/>
        <w:t xml:space="preserve">                  &lt;Alert status="info"&gt;</w:t>
        <w:br/>
        <w:t xml:space="preserve">                    &lt;AlertIcon /&gt;</w:t>
        <w:br/>
        <w:t xml:space="preserve">                    No new notifications.</w:t>
        <w:br/>
        <w:t xml:space="preserve">                  &lt;/Alert&gt;</w:t>
        <w:br/>
        <w:t xml:space="preserve">                )}</w:t>
        <w:br/>
        <w:t xml:space="preserve">              &lt;/CardBody&gt;</w:t>
        <w:br/>
        <w:t xml:space="preserve">            &lt;/Card&gt;</w:t>
        <w:br/>
        <w:t xml:space="preserve">          &lt;/GridItem&gt;</w:t>
        <w:br/>
        <w:t xml:space="preserve">        &lt;/Grid&gt;</w:t>
        <w:br/>
        <w:br/>
        <w:t xml:space="preserve">        {/* Donation History */}</w:t>
        <w:br/>
        <w:t xml:space="preserve">        &lt;Card&gt;</w:t>
        <w:br/>
        <w:t xml:space="preserve">          &lt;CardHeader&gt;</w:t>
        <w:br/>
        <w:t xml:space="preserve">            &lt;HStack&gt;</w:t>
        <w:br/>
        <w:t xml:space="preserve">              &lt;Icon as={FiHeart} color="primary.500" /&gt;</w:t>
        <w:br/>
        <w:t xml:space="preserve">              &lt;Heading size="md"&gt;Recent Donations&lt;/Heading&gt;</w:t>
        <w:br/>
        <w:t xml:space="preserve">            &lt;/HStack&gt;</w:t>
        <w:br/>
        <w:t xml:space="preserve">          &lt;/CardHeader&gt;</w:t>
        <w:br/>
        <w:t xml:space="preserve">          &lt;CardBody&gt;</w:t>
        <w:br/>
        <w:t xml:space="preserve">            {donationHistory.length &gt; 0 ? (</w:t>
        <w:br/>
        <w:t xml:space="preserve">              &lt;Grid templateColumns={{ base: '1fr', md: 'repeat(2, 1fr)', lg: 'repeat(3, 1fr)' }} gap={4}&gt;</w:t>
        <w:br/>
        <w:t xml:space="preserve">                {donationHistory.slice(0, 6).map(donation =&gt; (</w:t>
        <w:br/>
        <w:t xml:space="preserve">                  &lt;Card key={donation._id} variant="outline"&gt;</w:t>
        <w:br/>
        <w:t xml:space="preserve">                    &lt;CardBody p={4}&gt;</w:t>
        <w:br/>
        <w:t xml:space="preserve">                      &lt;Stack spacing={2}&gt;</w:t>
        <w:br/>
        <w:t xml:space="preserve">                        &lt;HStack justify="space-between"&gt;</w:t>
        <w:br/>
        <w:t xml:space="preserve">                          &lt;Badge colorScheme="primary"&gt;{donation.bloodGroup}&lt;/Badge&gt;</w:t>
        <w:br/>
        <w:t xml:space="preserve">                          &lt;Badge colorScheme="green"&gt;Completed&lt;/Badge&gt;</w:t>
        <w:br/>
        <w:t xml:space="preserve">                        &lt;/HStack&gt;</w:t>
        <w:br/>
        <w:t xml:space="preserve">                        &lt;Text fontWeight="medium" fontSize="sm"&gt;</w:t>
        <w:br/>
        <w:t xml:space="preserve">                          {donation.hospital}</w:t>
        <w:br/>
        <w:t xml:space="preserve">                        &lt;/Text&gt;</w:t>
        <w:br/>
        <w:t xml:space="preserve">                        &lt;Text fontSize="sm" color="gray.600"&gt;</w:t>
        <w:br/>
        <w:t xml:space="preserve">                          {donation.units} units donated</w:t>
        <w:br/>
        <w:t xml:space="preserve">                        &lt;/Text&gt;</w:t>
        <w:br/>
        <w:t xml:space="preserve">                        &lt;Text fontSize="xs" color="gray.500"&gt;</w:t>
        <w:br/>
        <w:t xml:space="preserve">                          {new Date(donation.donationDate).toLocaleDateString()}</w:t>
        <w:br/>
        <w:t xml:space="preserve">                        &lt;/Text&gt;</w:t>
        <w:br/>
        <w:t xml:space="preserve">                      &lt;/Stack&gt;</w:t>
        <w:br/>
        <w:t xml:space="preserve">                    &lt;/CardBody&gt;</w:t>
        <w:br/>
        <w:t xml:space="preserve">                  &lt;/Card&gt;</w:t>
        <w:br/>
        <w:t xml:space="preserve">                ))}</w:t>
        <w:br/>
        <w:t xml:space="preserve">              &lt;/Grid&gt;</w:t>
        <w:br/>
        <w:t xml:space="preserve">            ) : (</w:t>
        <w:br/>
        <w:t xml:space="preserve">              &lt;Alert status="info"&gt;</w:t>
        <w:br/>
        <w:t xml:space="preserve">                &lt;AlertIcon /&gt;</w:t>
        <w:br/>
        <w:t xml:space="preserve">                No donation history available.</w:t>
        <w:br/>
        <w:t xml:space="preserve">              &lt;/Alert&gt;</w:t>
        <w:br/>
        <w:t xml:space="preserve">            )}</w:t>
        <w:br/>
        <w:t xml:space="preserve">          &lt;/CardBody&gt;</w:t>
        <w:br/>
        <w:t xml:space="preserve">        &lt;/Card&gt;</w:t>
        <w:br/>
        <w:t xml:space="preserve">      &lt;/VStack&gt;</w:t>
        <w:br/>
        <w:t xml:space="preserve">    &lt;/Container&gt;</w:t>
        <w:br/>
        <w:t xml:space="preserve">  );</w:t>
        <w:br/>
        <w:t>}</w:t>
        <w:br/>
        <w:br/>
        <w:t>export default DonorDashboard;</w:t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44. Recipientdashboard</w:t>
      </w:r>
    </w:p>
    <w:p>
      <w:pPr/>
      <w:r>
        <w:t>📂 File Path: C:\Users\Admin\React\sai\project(hemo_connect)\src\pages\Dashboard\RecipientDashboard.jsx</w:t>
        <w:br/>
      </w:r>
    </w:p>
    <w:p>
      <w:r>
        <w:rPr>
          <w:b w:val="0"/>
        </w:rPr>
        <w:t>import {</w:t>
        <w:br/>
        <w:t xml:space="preserve">  Container,</w:t>
        <w:br/>
        <w:t xml:space="preserve">  Grid,</w:t>
        <w:br/>
        <w:t xml:space="preserve">  GridItem,</w:t>
        <w:br/>
        <w:t xml:space="preserve">  Card,</w:t>
        <w:br/>
        <w:t xml:space="preserve">  CardBody,</w:t>
        <w:br/>
        <w:t xml:space="preserve">  CardHeader,</w:t>
        <w:br/>
        <w:t xml:space="preserve">  Heading,</w:t>
        <w:br/>
        <w:t xml:space="preserve">  Text,</w:t>
        <w:br/>
        <w:t xml:space="preserve">  Button,</w:t>
        <w:br/>
        <w:t xml:space="preserve">  VStack,</w:t>
        <w:br/>
        <w:t xml:space="preserve">  HStack,</w:t>
        <w:br/>
        <w:t xml:space="preserve">  Badge,</w:t>
        <w:br/>
        <w:t xml:space="preserve">  Box,</w:t>
        <w:br/>
        <w:t xml:space="preserve">  useToast,</w:t>
        <w:br/>
        <w:t xml:space="preserve">  Alert,</w:t>
        <w:br/>
        <w:t xml:space="preserve">  AlertIcon,</w:t>
        <w:br/>
        <w:t xml:space="preserve">  Stack,</w:t>
        <w:br/>
        <w:t xml:space="preserve">  Icon,</w:t>
        <w:br/>
        <w:t xml:space="preserve">  Progress,</w:t>
        <w:br/>
        <w:t>} from '@chakra-ui/react';</w:t>
        <w:br/>
        <w:t>import { FiPlus, FiMapPin, FiClock, FiList } from 'react-icons/fi';</w:t>
        <w:br/>
        <w:t>import { useState, useEffect } from 'react';</w:t>
        <w:br/>
        <w:t>import { Link as RouterLink } from 'react-router-dom';</w:t>
        <w:br/>
        <w:t>import { useAuth } from '../../context/AuthContext';</w:t>
        <w:br/>
        <w:br/>
        <w:t>function RecipientDashboard() {</w:t>
        <w:br/>
        <w:t xml:space="preserve">  const { user } = useAuth();</w:t>
        <w:br/>
        <w:t xml:space="preserve">  const [activeRequests, setActiveRequests] = useState([]);</w:t>
        <w:br/>
        <w:t xml:space="preserve">  const [requestHistory, setRequestHistory] = useState([]);</w:t>
        <w:br/>
        <w:t xml:space="preserve">  const [nearbyDonors, setNearbyDonors] = useState([]);</w:t>
        <w:br/>
        <w:t xml:space="preserve">  const [isLoading, setIsLoading] = useState(true);</w:t>
        <w:br/>
        <w:t xml:space="preserve">  const toast = useToast();</w:t>
        <w:br/>
        <w:br/>
        <w:t xml:space="preserve">  useEffect(() =&gt; {</w:t>
        <w:br/>
        <w:t xml:space="preserve">    fetchDashboardData();</w:t>
        <w:br/>
        <w:t xml:space="preserve">  }, []);</w:t>
        <w:br/>
        <w:br/>
        <w:t xml:space="preserve">  const fetchDashboardData = async () =&gt; {</w:t>
        <w:br/>
        <w:t xml:space="preserve">    try {</w:t>
        <w:br/>
        <w:t xml:space="preserve">      const [requestsRes, historyRes, donorsRes] = await Promise.all([</w:t>
        <w:br/>
        <w:t xml:space="preserve">        fetch('/api/requests/my-requests', {</w:t>
        <w:br/>
        <w:t xml:space="preserve">          headers: {</w:t>
        <w:br/>
        <w:t xml:space="preserve">            Authorization: `Bearer ${localStorage.getItem('token')}`,</w:t>
        <w:br/>
        <w:t xml:space="preserve">          },</w:t>
        <w:br/>
        <w:t xml:space="preserve">        }),</w:t>
        <w:br/>
        <w:t xml:space="preserve">        fetch('/api/requests/my-history', {</w:t>
        <w:br/>
        <w:t xml:space="preserve">          headers: {</w:t>
        <w:br/>
        <w:t xml:space="preserve">            Authorization: `Bearer ${localStorage.getItem('token')}`,</w:t>
        <w:br/>
        <w:t xml:space="preserve">          },</w:t>
        <w:br/>
        <w:t xml:space="preserve">        }),</w:t>
        <w:br/>
        <w:t xml:space="preserve">        fetch('/api/donors/nearby', {</w:t>
        <w:br/>
        <w:t xml:space="preserve">          headers: {</w:t>
        <w:br/>
        <w:t xml:space="preserve">            Authorization: `Bearer ${localStorage.getItem('token')}`,</w:t>
        <w:br/>
        <w:t xml:space="preserve">          },</w:t>
        <w:br/>
        <w:t xml:space="preserve">        }),</w:t>
        <w:br/>
        <w:t xml:space="preserve">      ]);</w:t>
        <w:br/>
        <w:br/>
        <w:t xml:space="preserve">      if (requestsRes.ok) {</w:t>
        <w:br/>
        <w:t xml:space="preserve">        const requests = await requestsRes.json();</w:t>
        <w:br/>
        <w:t xml:space="preserve">        setActiveRequests(requests);</w:t>
        <w:br/>
        <w:t xml:space="preserve">      }</w:t>
        <w:br/>
        <w:br/>
        <w:t xml:space="preserve">      if (historyRes.ok) {</w:t>
        <w:br/>
        <w:t xml:space="preserve">        const history = await historyRes.json();</w:t>
        <w:br/>
        <w:t xml:space="preserve">        setRequestHistory(history);</w:t>
        <w:br/>
        <w:t xml:space="preserve">      }</w:t>
        <w:br/>
        <w:br/>
        <w:t xml:space="preserve">      if (donorsRes.ok) {</w:t>
        <w:br/>
        <w:t xml:space="preserve">        const donors = await donorsRes.json();</w:t>
        <w:br/>
        <w:t xml:space="preserve">        setNearbyDonors(donors);</w:t>
        <w:br/>
        <w:t xml:space="preserve">      }</w:t>
        <w:br/>
        <w:t xml:space="preserve">    } catch (error) {</w:t>
        <w:br/>
        <w:t xml:space="preserve">      console.error('Failed to fetch dashboard data:', error);</w:t>
        <w:br/>
        <w:t xml:space="preserve">    } finally {</w:t>
        <w:br/>
        <w:t xml:space="preserve">      setIsLoading(false);</w:t>
        <w:br/>
        <w:t xml:space="preserve">    }</w:t>
        <w:br/>
        <w:t xml:space="preserve">  };</w:t>
        <w:br/>
        <w:br/>
        <w:t xml:space="preserve">  const cancelRequest = async (requestId) =&gt; {</w:t>
        <w:br/>
        <w:t xml:space="preserve">    try {</w:t>
        <w:br/>
        <w:t xml:space="preserve">      const response = await fetch(`/api/requests/${requestId}/cancel`, {</w:t>
        <w:br/>
        <w:t xml:space="preserve">        method: 'POST',</w:t>
        <w:br/>
        <w:t xml:space="preserve">        headers: {</w:t>
        <w:br/>
        <w:t xml:space="preserve">          Authorization: `Bearer ${localStorage.getItem('token')}`,</w:t>
        <w:br/>
        <w:t xml:space="preserve">        },</w:t>
        <w:br/>
        <w:t xml:space="preserve">      });</w:t>
        <w:br/>
        <w:br/>
        <w:t xml:space="preserve">      if (response.ok) {</w:t>
        <w:br/>
        <w:t xml:space="preserve">        toast({</w:t>
        <w:br/>
        <w:t xml:space="preserve">          title: 'Request Cancelled',</w:t>
        <w:br/>
        <w:t xml:space="preserve">          description: 'Your blood request has been cancelled',</w:t>
        <w:br/>
        <w:t xml:space="preserve">          status: 'success',</w:t>
        <w:br/>
        <w:t xml:space="preserve">          duration: 3000,</w:t>
        <w:br/>
        <w:t xml:space="preserve">        });</w:t>
        <w:br/>
        <w:t xml:space="preserve">        fetchDashboardData();</w:t>
        <w:br/>
        <w:t xml:space="preserve">      }</w:t>
        <w:br/>
        <w:t xml:space="preserve">    } catch (error) {</w:t>
        <w:br/>
        <w:t xml:space="preserve">      toast({</w:t>
        <w:br/>
        <w:t xml:space="preserve">        title: 'Cancellation Failed',</w:t>
        <w:br/>
        <w:t xml:space="preserve">        description: 'Failed to cancel the request',</w:t>
        <w:br/>
        <w:t xml:space="preserve">        status: 'error',</w:t>
        <w:br/>
        <w:t xml:space="preserve">        duration: 3000,</w:t>
        <w:br/>
        <w:t xml:space="preserve">      });</w:t>
        <w:br/>
        <w:t xml:space="preserve">    }</w:t>
        <w:br/>
        <w:t xml:space="preserve">  };</w:t>
        <w:br/>
        <w:br/>
        <w:t xml:space="preserve">  const getStatusColor = (status) =&gt; {</w:t>
        <w:br/>
        <w:t xml:space="preserve">    switch (status) {</w:t>
        <w:br/>
        <w:t xml:space="preserve">      case 'pending': return 'yellow';</w:t>
        <w:br/>
        <w:t xml:space="preserve">      case 'matched': return 'blue';</w:t>
        <w:br/>
        <w:t xml:space="preserve">      case 'fulfilled': return 'green';</w:t>
        <w:br/>
        <w:t xml:space="preserve">      case 'cancelled': return 'red';</w:t>
        <w:br/>
        <w:t xml:space="preserve">      default: return 'gray';</w:t>
        <w:br/>
        <w:t xml:space="preserve">    }</w:t>
        <w:br/>
        <w:t xml:space="preserve">  };</w:t>
        <w:br/>
        <w:br/>
        <w:t xml:space="preserve">  const getStatusProgress = (status) =&gt; {</w:t>
        <w:br/>
        <w:t xml:space="preserve">    switch (status) {</w:t>
        <w:br/>
        <w:t xml:space="preserve">      case 'pending': return 25;</w:t>
        <w:br/>
        <w:t xml:space="preserve">      case 'matched': return 75;</w:t>
        <w:br/>
        <w:t xml:space="preserve">      case 'fulfilled': return 100;</w:t>
        <w:br/>
        <w:t xml:space="preserve">      default: return 0;</w:t>
        <w:br/>
        <w:t xml:space="preserve">    }</w:t>
        <w:br/>
        <w:t xml:space="preserve">  };</w:t>
        <w:br/>
        <w:br/>
        <w:t xml:space="preserve">  if (isLoading) {</w:t>
        <w:br/>
        <w:t xml:space="preserve">    return (</w:t>
        <w:br/>
        <w:t xml:space="preserve">      &lt;Container maxW="6xl" py={8}&gt;</w:t>
        <w:br/>
        <w:t xml:space="preserve">        &lt;Text&gt;Loading dashboard...&lt;/Text&gt;</w:t>
        <w:br/>
        <w:t xml:space="preserve">      &lt;/Container&gt;</w:t>
        <w:br/>
        <w:t xml:space="preserve">    );</w:t>
        <w:br/>
        <w:t xml:space="preserve">  }</w:t>
        <w:br/>
        <w:br/>
        <w:t xml:space="preserve">  return (</w:t>
        <w:br/>
        <w:t xml:space="preserve">    &lt;Container maxW="6xl" py={8}&gt;</w:t>
        <w:br/>
        <w:t xml:space="preserve">      &lt;VStack spacing={8} align="stretch"&gt;</w:t>
        <w:br/>
        <w:t xml:space="preserve">        &lt;HStack justify="space-between" align="start"&gt;</w:t>
        <w:br/>
        <w:t xml:space="preserve">          &lt;Box&gt;</w:t>
        <w:br/>
        <w:t xml:space="preserve">            &lt;Heading size="lg" mb={2}&gt;</w:t>
        <w:br/>
        <w:t xml:space="preserve">              Welcome, {user?.name}</w:t>
        <w:br/>
        <w:t xml:space="preserve">            &lt;/Heading&gt;</w:t>
        <w:br/>
        <w:t xml:space="preserve">            &lt;Text color="gray.600"&gt;</w:t>
        <w:br/>
        <w:t xml:space="preserve">              Manage your blood requests and track their progress</w:t>
        <w:br/>
        <w:t xml:space="preserve">            &lt;/Text&gt;</w:t>
        <w:br/>
        <w:t xml:space="preserve">          &lt;/Box&gt;</w:t>
        <w:br/>
        <w:t xml:space="preserve">          &lt;Button</w:t>
        <w:br/>
        <w:t xml:space="preserve">            as={RouterLink}</w:t>
        <w:br/>
        <w:t xml:space="preserve">            to="/request-blood"</w:t>
        <w:br/>
        <w:t xml:space="preserve">            colorScheme="primary"</w:t>
        <w:br/>
        <w:t xml:space="preserve">            leftIcon={&lt;Icon as={FiPlus} /&gt;}</w:t>
        <w:br/>
        <w:t xml:space="preserve">            size="lg"</w:t>
        <w:br/>
        <w:t xml:space="preserve">          &gt;</w:t>
        <w:br/>
        <w:t xml:space="preserve">            New Request</w:t>
        <w:br/>
        <w:t xml:space="preserve">          &lt;/Button&gt;</w:t>
        <w:br/>
        <w:t xml:space="preserve">        &lt;/HStack&gt;</w:t>
        <w:br/>
        <w:br/>
        <w:t xml:space="preserve">        &lt;Grid templateColumns={{ base: '1fr', lg: 'repeat(2, 1fr)' }} gap={8}&gt;</w:t>
        <w:br/>
        <w:t xml:space="preserve">          {/* Active Requests */}</w:t>
        <w:br/>
        <w:t xml:space="preserve">          &lt;GridItem&gt;</w:t>
        <w:br/>
        <w:t xml:space="preserve">            &lt;Card h="full"&gt;</w:t>
        <w:br/>
        <w:t xml:space="preserve">              &lt;CardHeader&gt;</w:t>
        <w:br/>
        <w:t xml:space="preserve">                &lt;HStack&gt;</w:t>
        <w:br/>
        <w:t xml:space="preserve">                  &lt;Icon as={FiClock} color="primary.500" /&gt;</w:t>
        <w:br/>
        <w:t xml:space="preserve">                  &lt;Heading size="md"&gt;Active Requests&lt;/Heading&gt;</w:t>
        <w:br/>
        <w:t xml:space="preserve">                  &lt;Badge&gt;{activeRequests.length}&lt;/Badge&gt;</w:t>
        <w:br/>
        <w:t xml:space="preserve">                &lt;/HStack&gt;</w:t>
        <w:br/>
        <w:t xml:space="preserve">              &lt;/CardHeader&gt;</w:t>
        <w:br/>
        <w:t xml:space="preserve">              &lt;CardBody&gt;</w:t>
        <w:br/>
        <w:t xml:space="preserve">                {activeRequests.length &gt; 0 ? (</w:t>
        <w:br/>
        <w:t xml:space="preserve">                  &lt;VStack spacing={4}&gt;</w:t>
        <w:br/>
        <w:t xml:space="preserve">                    {activeRequests.map(request =&gt; (</w:t>
        <w:br/>
        <w:t xml:space="preserve">                      &lt;Card key={request._id} w="full" variant="outline"&gt;</w:t>
        <w:br/>
        <w:t xml:space="preserve">                        &lt;CardBody p={4}&gt;</w:t>
        <w:br/>
        <w:t xml:space="preserve">                          &lt;Stack spacing={3}&gt;</w:t>
        <w:br/>
        <w:t xml:space="preserve">                            &lt;HStack justify="space-between"&gt;</w:t>
        <w:br/>
        <w:t xml:space="preserve">                              &lt;Badge</w:t>
        <w:br/>
        <w:t xml:space="preserve">                                colorScheme="primary"</w:t>
        <w:br/>
        <w:t xml:space="preserve">                                fontSize="sm"</w:t>
        <w:br/>
        <w:t xml:space="preserve">                                px={2}</w:t>
        <w:br/>
        <w:t xml:space="preserve">                                py={1}</w:t>
        <w:br/>
        <w:t xml:space="preserve">                              &gt;</w:t>
        <w:br/>
        <w:t xml:space="preserve">                                {request.bloodGroup}</w:t>
        <w:br/>
        <w:t xml:space="preserve">                              &lt;/Badge&gt;</w:t>
        <w:br/>
        <w:t xml:space="preserve">                              &lt;Badge colorScheme={getStatusColor(request.status)}&gt;</w:t>
        <w:br/>
        <w:t xml:space="preserve">                                {request.status}</w:t>
        <w:br/>
        <w:t xml:space="preserve">                              &lt;/Badge&gt;</w:t>
        <w:br/>
        <w:t xml:space="preserve">                            &lt;/HStack&gt;</w:t>
        <w:br/>
        <w:t xml:space="preserve">                            </w:t>
        <w:br/>
        <w:t xml:space="preserve">                            &lt;Text fontWeight="medium"&gt;{request.hospital}&lt;/Text&gt;</w:t>
        <w:br/>
        <w:t xml:space="preserve">                            &lt;Text fontSize="sm" color="gray.600"&gt;</w:t>
        <w:br/>
        <w:t xml:space="preserve">                              {request.units} units needed</w:t>
        <w:br/>
        <w:t xml:space="preserve">                            &lt;/Text&gt;</w:t>
        <w:br/>
        <w:t xml:space="preserve">                            </w:t>
        <w:br/>
        <w:t xml:space="preserve">                            &lt;Box&gt;</w:t>
        <w:br/>
        <w:t xml:space="preserve">                              &lt;HStack justify="space-between" mb={2}&gt;</w:t>
        <w:br/>
        <w:t xml:space="preserve">                                &lt;Text fontSize="sm"&gt;Progress&lt;/Text&gt;</w:t>
        <w:br/>
        <w:t xml:space="preserve">                                &lt;Text fontSize="sm"&gt;{request.status}&lt;/Text&gt;</w:t>
        <w:br/>
        <w:t xml:space="preserve">                              &lt;/HStack&gt;</w:t>
        <w:br/>
        <w:t xml:space="preserve">                              &lt;Progress</w:t>
        <w:br/>
        <w:t xml:space="preserve">                                value={getStatusProgress(request.status)}</w:t>
        <w:br/>
        <w:t xml:space="preserve">                                colorScheme="primary"</w:t>
        <w:br/>
        <w:t xml:space="preserve">                                size="sm"</w:t>
        <w:br/>
        <w:t xml:space="preserve">                                rounded="full"</w:t>
        <w:br/>
        <w:t xml:space="preserve">                              /&gt;</w:t>
        <w:br/>
        <w:t xml:space="preserve">                            &lt;/Box&gt;</w:t>
        <w:br/>
        <w:t xml:space="preserve">                            </w:t>
        <w:br/>
        <w:t xml:space="preserve">                            {request.status === 'pending' &amp;&amp; (</w:t>
        <w:br/>
        <w:t xml:space="preserve">                              &lt;HStack spacing={2}&gt;</w:t>
        <w:br/>
        <w:t xml:space="preserve">                                &lt;Button</w:t>
        <w:br/>
        <w:t xml:space="preserve">                                  size="sm"</w:t>
        <w:br/>
        <w:t xml:space="preserve">                                  colorScheme="red"</w:t>
        <w:br/>
        <w:t xml:space="preserve">                                  variant="outline"</w:t>
        <w:br/>
        <w:t xml:space="preserve">                                  onClick={() =&gt; cancelRequest(request._id)}</w:t>
        <w:br/>
        <w:t xml:space="preserve">                                &gt;</w:t>
        <w:br/>
        <w:t xml:space="preserve">                                  Cancel Request</w:t>
        <w:br/>
        <w:t xml:space="preserve">                                &lt;/Button&gt;</w:t>
        <w:br/>
        <w:t xml:space="preserve">                              &lt;/HStack&gt;</w:t>
        <w:br/>
        <w:t xml:space="preserve">                            )}</w:t>
        <w:br/>
        <w:t xml:space="preserve">                          &lt;/Stack&gt;</w:t>
        <w:br/>
        <w:t xml:space="preserve">                        &lt;/CardBody&gt;</w:t>
        <w:br/>
        <w:t xml:space="preserve">                      &lt;/Card&gt;</w:t>
        <w:br/>
        <w:t xml:space="preserve">                    ))}</w:t>
        <w:br/>
        <w:t xml:space="preserve">                  &lt;/VStack&gt;</w:t>
        <w:br/>
        <w:t xml:space="preserve">                ) : (</w:t>
        <w:br/>
        <w:t xml:space="preserve">                  &lt;Alert status="info"&gt;</w:t>
        <w:br/>
        <w:t xml:space="preserve">                    &lt;AlertIcon /&gt;</w:t>
        <w:br/>
        <w:t xml:space="preserve">                    No active requests. Click "New Request" to create one.</w:t>
        <w:br/>
        <w:t xml:space="preserve">                  &lt;/Alert&gt;</w:t>
        <w:br/>
        <w:t xml:space="preserve">                )}</w:t>
        <w:br/>
        <w:t xml:space="preserve">              &lt;/CardBody&gt;</w:t>
        <w:br/>
        <w:t xml:space="preserve">            &lt;/Card&gt;</w:t>
        <w:br/>
        <w:t xml:space="preserve">          &lt;/GridItem&gt;</w:t>
        <w:br/>
        <w:br/>
        <w:t xml:space="preserve">          {/* Nearby Donors */}</w:t>
        <w:br/>
        <w:t xml:space="preserve">          &lt;GridItem&gt;</w:t>
        <w:br/>
        <w:t xml:space="preserve">            &lt;Card h="full"&gt;</w:t>
        <w:br/>
        <w:t xml:space="preserve">              &lt;CardHeader&gt;</w:t>
        <w:br/>
        <w:t xml:space="preserve">                &lt;HStack&gt;</w:t>
        <w:br/>
        <w:t xml:space="preserve">                  &lt;Icon as={FiMapPin} color="primary.500" /&gt;</w:t>
        <w:br/>
        <w:t xml:space="preserve">                  &lt;Heading size="md"&gt;Available Donors&lt;/Heading&gt;</w:t>
        <w:br/>
        <w:t xml:space="preserve">                  &lt;Badge&gt;{nearbyDonors.length}&lt;/Badge&gt;</w:t>
        <w:br/>
        <w:t xml:space="preserve">                &lt;/HStack&gt;</w:t>
        <w:br/>
        <w:t xml:space="preserve">              &lt;/CardHeader&gt;</w:t>
        <w:br/>
        <w:t xml:space="preserve">              &lt;CardBody&gt;</w:t>
        <w:br/>
        <w:t xml:space="preserve">                {nearbyDonors.length &gt; 0 ? (</w:t>
        <w:br/>
        <w:t xml:space="preserve">                  &lt;VStack spacing={4}&gt;</w:t>
        <w:br/>
        <w:t xml:space="preserve">                    {nearbyDonors.slice(0, 5).map(donor =&gt; (</w:t>
        <w:br/>
        <w:t xml:space="preserve">                      &lt;Card key={donor._id} w="full" variant="outline"&gt;</w:t>
        <w:br/>
        <w:t xml:space="preserve">                        &lt;CardBody p={4}&gt;</w:t>
        <w:br/>
        <w:t xml:space="preserve">                          &lt;Stack spacing={2}&gt;</w:t>
        <w:br/>
        <w:t xml:space="preserve">                            &lt;HStack justify="space-between"&gt;</w:t>
        <w:br/>
        <w:t xml:space="preserve">                              &lt;Text fontWeight="medium"&gt;{donor.name}&lt;/Text&gt;</w:t>
        <w:br/>
        <w:t xml:space="preserve">                              &lt;Badge colorScheme="primary"&gt;{donor.bloodGroup}&lt;/Badge&gt;</w:t>
        <w:br/>
        <w:t xml:space="preserve">                            &lt;/HStack&gt;</w:t>
        <w:br/>
        <w:t xml:space="preserve">                            &lt;Text fontSize="sm" color="gray.600"&gt;</w:t>
        <w:br/>
        <w:t xml:space="preserve">                              &lt;Icon as={FiMapPin} mr={1} /&gt;</w:t>
        <w:br/>
        <w:t xml:space="preserve">                              {donor.location}</w:t>
        <w:br/>
        <w:t xml:space="preserve">                            &lt;/Text&gt;</w:t>
        <w:br/>
        <w:t xml:space="preserve">                            &lt;Text fontSize="sm" color="gray.500"&gt;</w:t>
        <w:br/>
        <w:t xml:space="preserve">                              Last active: {new Date(donor.lastActive).toLocaleDateString()}</w:t>
        <w:br/>
        <w:t xml:space="preserve">                            &lt;/Text&gt;</w:t>
        <w:br/>
        <w:t xml:space="preserve">                            &lt;Button</w:t>
        <w:br/>
        <w:t xml:space="preserve">                              size="sm"</w:t>
        <w:br/>
        <w:t xml:space="preserve">                              colorScheme="primary"</w:t>
        <w:br/>
        <w:t xml:space="preserve">                              variant="outline"</w:t>
        <w:br/>
        <w:t xml:space="preserve">                              as={RouterLink}</w:t>
        <w:br/>
        <w:t xml:space="preserve">                              to={`/contact?donorId=${donor._id}`}</w:t>
        <w:br/>
        <w:t xml:space="preserve">                            &gt;</w:t>
        <w:br/>
        <w:t xml:space="preserve">                              Contact Donor</w:t>
        <w:br/>
        <w:t xml:space="preserve">                            &lt;/Button&gt;</w:t>
        <w:br/>
        <w:t xml:space="preserve">                          &lt;/Stack&gt;</w:t>
        <w:br/>
        <w:t xml:space="preserve">                        &lt;/CardBody&gt;</w:t>
        <w:br/>
        <w:t xml:space="preserve">                      &lt;/Card&gt;</w:t>
        <w:br/>
        <w:t xml:space="preserve">                    ))}</w:t>
        <w:br/>
        <w:t xml:space="preserve">                  &lt;/VStack&gt;</w:t>
        <w:br/>
        <w:t xml:space="preserve">                ) : (</w:t>
        <w:br/>
        <w:t xml:space="preserve">                  &lt;Alert status="warning"&gt;</w:t>
        <w:br/>
        <w:t xml:space="preserve">                    &lt;AlertIcon /&gt;</w:t>
        <w:br/>
        <w:t xml:space="preserve">                    No donors available in your area right now.</w:t>
        <w:br/>
        <w:t xml:space="preserve">                  &lt;/Alert&gt;</w:t>
        <w:br/>
        <w:t xml:space="preserve">                )}</w:t>
        <w:br/>
        <w:t xml:space="preserve">              &lt;/CardBody&gt;</w:t>
        <w:br/>
        <w:t xml:space="preserve">            &lt;/Card&gt;</w:t>
        <w:br/>
        <w:t xml:space="preserve">          &lt;/GridItem&gt;</w:t>
        <w:br/>
        <w:t xml:space="preserve">        &lt;/Grid&gt;</w:t>
        <w:br/>
        <w:br/>
        <w:t xml:space="preserve">        {/* Request History */}</w:t>
        <w:br/>
        <w:t xml:space="preserve">        &lt;Card&gt;</w:t>
        <w:br/>
        <w:t xml:space="preserve">          &lt;CardHeader&gt;</w:t>
        <w:br/>
        <w:t xml:space="preserve">            &lt;HStack&gt;</w:t>
        <w:br/>
        <w:t xml:space="preserve">              &lt;Icon as={FiList} color="primary.500" /&gt;</w:t>
        <w:br/>
        <w:t xml:space="preserve">              &lt;Heading size="md"&gt;Request History&lt;/Heading&gt;</w:t>
        <w:br/>
        <w:t xml:space="preserve">            &lt;/HStack&gt;</w:t>
        <w:br/>
        <w:t xml:space="preserve">          &lt;/CardHeader&gt;</w:t>
        <w:br/>
        <w:t xml:space="preserve">          &lt;CardBody&gt;</w:t>
        <w:br/>
        <w:t xml:space="preserve">            {requestHistory.length &gt; 0 ? (</w:t>
        <w:br/>
        <w:t xml:space="preserve">              &lt;Grid templateColumns={{ base: '1fr', md: 'repeat(2, 1fr)', lg: 'repeat(3, 1fr)' }} gap={4}&gt;</w:t>
        <w:br/>
        <w:t xml:space="preserve">                {requestHistory.slice(0, 6).map(request =&gt; (</w:t>
        <w:br/>
        <w:t xml:space="preserve">                  &lt;Card key={request._id} variant="outline"&gt;</w:t>
        <w:br/>
        <w:t xml:space="preserve">                    &lt;CardBody p={4}&gt;</w:t>
        <w:br/>
        <w:t xml:space="preserve">                      &lt;Stack spacing={2}&gt;</w:t>
        <w:br/>
        <w:t xml:space="preserve">                        &lt;HStack justify="space-between"&gt;</w:t>
        <w:br/>
        <w:t xml:space="preserve">                          &lt;Badge colorScheme="primary"&gt;{request.bloodGroup}&lt;/Badge&gt;</w:t>
        <w:br/>
        <w:t xml:space="preserve">                          &lt;Badge colorScheme={getStatusColor(request.status)}&gt;</w:t>
        <w:br/>
        <w:t xml:space="preserve">                            {request.status}</w:t>
        <w:br/>
        <w:t xml:space="preserve">                          &lt;/Badge&gt;</w:t>
        <w:br/>
        <w:t xml:space="preserve">                        &lt;/HStack&gt;</w:t>
        <w:br/>
        <w:t xml:space="preserve">                        &lt;Text fontWeight="medium" fontSize="sm"&gt;</w:t>
        <w:br/>
        <w:t xml:space="preserve">                          {request.hospital}</w:t>
        <w:br/>
        <w:t xml:space="preserve">                        &lt;/Text&gt;</w:t>
        <w:br/>
        <w:t xml:space="preserve">                        &lt;Text fontSize="sm" color="gray.600"&gt;</w:t>
        <w:br/>
        <w:t xml:space="preserve">                          {request.units} units</w:t>
        <w:br/>
        <w:t xml:space="preserve">                        &lt;/Text&gt;</w:t>
        <w:br/>
        <w:t xml:space="preserve">                        &lt;Text fontSize="xs" color="gray.500"&gt;</w:t>
        <w:br/>
        <w:t xml:space="preserve">                          {new Date(request.createdAt).toLocaleDateString()}</w:t>
        <w:br/>
        <w:t xml:space="preserve">                        &lt;/Text&gt;</w:t>
        <w:br/>
        <w:t xml:space="preserve">                      &lt;/Stack&gt;</w:t>
        <w:br/>
        <w:t xml:space="preserve">                    &lt;/CardBody&gt;</w:t>
        <w:br/>
        <w:t xml:space="preserve">                  &lt;/Card&gt;</w:t>
        <w:br/>
        <w:t xml:space="preserve">                ))}</w:t>
        <w:br/>
        <w:t xml:space="preserve">              &lt;/Grid&gt;</w:t>
        <w:br/>
        <w:t xml:space="preserve">            ) : (</w:t>
        <w:br/>
        <w:t xml:space="preserve">              &lt;Alert status="info"&gt;</w:t>
        <w:br/>
        <w:t xml:space="preserve">                &lt;AlertIcon /&gt;</w:t>
        <w:br/>
        <w:t xml:space="preserve">                No request history available.</w:t>
        <w:br/>
        <w:t xml:space="preserve">              &lt;/Alert&gt;</w:t>
        <w:br/>
        <w:t xml:space="preserve">            )}</w:t>
        <w:br/>
        <w:t xml:space="preserve">          &lt;/CardBody&gt;</w:t>
        <w:br/>
        <w:t xml:space="preserve">        &lt;/Card&gt;</w:t>
        <w:br/>
        <w:t xml:space="preserve">      &lt;/VStack&gt;</w:t>
        <w:br/>
        <w:t xml:space="preserve">    &lt;/Container&gt;</w:t>
        <w:br/>
        <w:t xml:space="preserve">  );</w:t>
        <w:br/>
        <w:t>}</w:t>
        <w:br/>
        <w:br/>
        <w:t>export default RecipientDashboard;</w:t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45. Nodonorspage</w:t>
      </w:r>
    </w:p>
    <w:p>
      <w:pPr/>
      <w:r>
        <w:t>📂 File Path: C:\Users\Admin\React\sai\project(hemo_connect)\src\pages\Error\NoDonorsPage.jsx</w:t>
        <w:br/>
      </w:r>
    </w:p>
    <w:p>
      <w:r>
        <w:rPr>
          <w:b w:val="0"/>
        </w:rPr>
        <w:t>import {</w:t>
        <w:br/>
        <w:t xml:space="preserve">  Container,</w:t>
        <w:br/>
        <w:t xml:space="preserve">  VStack,</w:t>
        <w:br/>
        <w:t xml:space="preserve">  Heading,</w:t>
        <w:br/>
        <w:t xml:space="preserve">  Text,</w:t>
        <w:br/>
        <w:t xml:space="preserve">  Button,</w:t>
        <w:br/>
        <w:t xml:space="preserve">  Box,</w:t>
        <w:br/>
        <w:t xml:space="preserve">  Icon,</w:t>
        <w:br/>
        <w:t xml:space="preserve">  HStack,</w:t>
        <w:br/>
        <w:t xml:space="preserve">  Alert,</w:t>
        <w:br/>
        <w:t xml:space="preserve">  AlertIcon,</w:t>
        <w:br/>
        <w:t>} from '@chakra-ui/react';</w:t>
        <w:br/>
        <w:t>import { FiUsers, FiPhone, FiHome } from 'react-icons/fi';</w:t>
        <w:br/>
        <w:t>import { Link as RouterLink } from 'react-router-dom';</w:t>
        <w:br/>
        <w:br/>
        <w:t>function NoDonorsPage() {</w:t>
        <w:br/>
        <w:t xml:space="preserve">  return (</w:t>
        <w:br/>
        <w:t xml:space="preserve">    &lt;Container maxW="md" py={20}&gt;</w:t>
        <w:br/>
        <w:t xml:space="preserve">      &lt;VStack spacing={8} textAlign="center"&gt;</w:t>
        <w:br/>
        <w:t xml:space="preserve">        &lt;Box&gt;</w:t>
        <w:br/>
        <w:t xml:space="preserve">          &lt;Icon as={FiUsers} w={20} h={20} color="gray.400" mb={4} /&gt;</w:t>
        <w:br/>
        <w:t xml:space="preserve">          &lt;Heading size="lg" mb={4}&gt;</w:t>
        <w:br/>
        <w:t xml:space="preserve">            No Donors Available</w:t>
        <w:br/>
        <w:t xml:space="preserve">          &lt;/Heading&gt;</w:t>
        <w:br/>
        <w:t xml:space="preserve">          &lt;Text color="gray.600" mb={8}&gt;</w:t>
        <w:br/>
        <w:t xml:space="preserve">            We couldn't find any available donors in your area right now. </w:t>
        <w:br/>
        <w:t xml:space="preserve">            Don't worry, we have alternative options to help you.</w:t>
        <w:br/>
        <w:t xml:space="preserve">          &lt;/Text&gt;</w:t>
        <w:br/>
        <w:t xml:space="preserve">        &lt;/Box&gt;</w:t>
        <w:br/>
        <w:br/>
        <w:t xml:space="preserve">        &lt;Alert status="info" rounded="lg"&gt;</w:t>
        <w:br/>
        <w:t xml:space="preserve">          &lt;AlertIcon /&gt;</w:t>
        <w:br/>
        <w:t xml:space="preserve">          &lt;Box&gt;</w:t>
        <w:br/>
        <w:t xml:space="preserve">            &lt;Text fontWeight="medium"&gt;Emergency Blood Banks&lt;/Text&gt;</w:t>
        <w:br/>
        <w:t xml:space="preserve">            &lt;Text fontSize="sm"&gt;</w:t>
        <w:br/>
        <w:t xml:space="preserve">              Contact these blood banks directly for immediate assistance:</w:t>
        <w:br/>
        <w:t xml:space="preserve">            &lt;/Text&gt;</w:t>
        <w:br/>
        <w:t xml:space="preserve">          &lt;/Box&gt;</w:t>
        <w:br/>
        <w:t xml:space="preserve">        &lt;/Alert&gt;</w:t>
        <w:br/>
        <w:br/>
        <w:t xml:space="preserve">        &lt;VStack spacing={4} w="full"&gt;</w:t>
        <w:br/>
        <w:t xml:space="preserve">          &lt;Box p={4} borderWidth={1} borderColor="gray.200" rounded="lg" w="full"&gt;</w:t>
        <w:br/>
        <w:t xml:space="preserve">            &lt;VStack spacing={2}&gt;</w:t>
        <w:br/>
        <w:t xml:space="preserve">              &lt;Text fontWeight="medium"&gt;Red Cross Blood Bank&lt;/Text&gt;</w:t>
        <w:br/>
        <w:t xml:space="preserve">              &lt;Text fontSize="sm" color="gray.600"&gt;24/7 Emergency Service&lt;/Text&gt;</w:t>
        <w:br/>
        <w:t xml:space="preserve">              &lt;Button</w:t>
        <w:br/>
        <w:t xml:space="preserve">                as="a"</w:t>
        <w:br/>
        <w:t xml:space="preserve">                href="tel:+1234567890"</w:t>
        <w:br/>
        <w:t xml:space="preserve">                size="sm"</w:t>
        <w:br/>
        <w:t xml:space="preserve">                colorScheme="primary"</w:t>
        <w:br/>
        <w:t xml:space="preserve">                leftIcon={&lt;Icon as={FiPhone} /&gt;}</w:t>
        <w:br/>
        <w:t xml:space="preserve">              &gt;</w:t>
        <w:br/>
        <w:t xml:space="preserve">                Call Now</w:t>
        <w:br/>
        <w:t xml:space="preserve">              &lt;/Button&gt;</w:t>
        <w:br/>
        <w:t xml:space="preserve">            &lt;/VStack&gt;</w:t>
        <w:br/>
        <w:t xml:space="preserve">          &lt;/Box&gt;</w:t>
        <w:br/>
        <w:br/>
        <w:t xml:space="preserve">          &lt;Box p={4} borderWidth={1} borderColor="gray.200" rounded="lg" w="full"&gt;</w:t>
        <w:br/>
        <w:t xml:space="preserve">            &lt;VStack spacing={2}&gt;</w:t>
        <w:br/>
        <w:t xml:space="preserve">              &lt;Text fontWeight="medium"&gt;City General Hospital Blood Bank&lt;/Text&gt;</w:t>
        <w:br/>
        <w:t xml:space="preserve">              &lt;Text fontSize="sm" color="gray.600"&gt;Open 6 AM - 10 PM&lt;/Text&gt;</w:t>
        <w:br/>
        <w:t xml:space="preserve">              &lt;Button</w:t>
        <w:br/>
        <w:t xml:space="preserve">                as="a"</w:t>
        <w:br/>
        <w:t xml:space="preserve">                href="tel:+1234567891"</w:t>
        <w:br/>
        <w:t xml:space="preserve">                size="sm"</w:t>
        <w:br/>
        <w:t xml:space="preserve">                colorScheme="primary"</w:t>
        <w:br/>
        <w:t xml:space="preserve">                leftIcon={&lt;Icon as={FiPhone} /&gt;}</w:t>
        <w:br/>
        <w:t xml:space="preserve">              &gt;</w:t>
        <w:br/>
        <w:t xml:space="preserve">                Call Now</w:t>
        <w:br/>
        <w:t xml:space="preserve">              &lt;/Button&gt;</w:t>
        <w:br/>
        <w:t xml:space="preserve">            &lt;/VStack&gt;</w:t>
        <w:br/>
        <w:t xml:space="preserve">          &lt;/Box&gt;</w:t>
        <w:br/>
        <w:t xml:space="preserve">        &lt;/VStack&gt;</w:t>
        <w:br/>
        <w:t xml:space="preserve">        </w:t>
        <w:br/>
        <w:t xml:space="preserve">        &lt;HStack spacing={4}&gt;</w:t>
        <w:br/>
        <w:t xml:space="preserve">          &lt;Button</w:t>
        <w:br/>
        <w:t xml:space="preserve">            as={RouterLink}</w:t>
        <w:br/>
        <w:t xml:space="preserve">            to="/request-blood"</w:t>
        <w:br/>
        <w:t xml:space="preserve">            colorScheme="primary"</w:t>
        <w:br/>
        <w:t xml:space="preserve">            size="lg"</w:t>
        <w:br/>
        <w:t xml:space="preserve">          &gt;</w:t>
        <w:br/>
        <w:t xml:space="preserve">            Try New Request</w:t>
        <w:br/>
        <w:t xml:space="preserve">          &lt;/Button&gt;</w:t>
        <w:br/>
        <w:t xml:space="preserve">          &lt;Button</w:t>
        <w:br/>
        <w:t xml:space="preserve">            as={RouterLink}</w:t>
        <w:br/>
        <w:t xml:space="preserve">            to="/"</w:t>
        <w:br/>
        <w:t xml:space="preserve">            variant="outline"</w:t>
        <w:br/>
        <w:t xml:space="preserve">            size="lg"</w:t>
        <w:br/>
        <w:t xml:space="preserve">            leftIcon={&lt;Icon as={FiHome} /&gt;}</w:t>
        <w:br/>
        <w:t xml:space="preserve">          &gt;</w:t>
        <w:br/>
        <w:t xml:space="preserve">            Go Home</w:t>
        <w:br/>
        <w:t xml:space="preserve">          &lt;/Button&gt;</w:t>
        <w:br/>
        <w:t xml:space="preserve">        &lt;/HStack&gt;</w:t>
        <w:br/>
        <w:t xml:space="preserve">      &lt;/VStack&gt;</w:t>
        <w:br/>
        <w:t xml:space="preserve">    &lt;/Container&gt;</w:t>
        <w:br/>
        <w:t xml:space="preserve">  );</w:t>
        <w:br/>
        <w:t>}</w:t>
        <w:br/>
        <w:br/>
        <w:t>export default NoDonorsPage;</w:t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46. Notfoundpage</w:t>
      </w:r>
    </w:p>
    <w:p>
      <w:pPr/>
      <w:r>
        <w:t>📂 File Path: C:\Users\Admin\React\sai\project(hemo_connect)\src\pages\Error\NotFoundPage.jsx</w:t>
        <w:br/>
      </w:r>
    </w:p>
    <w:p>
      <w:r>
        <w:rPr>
          <w:b w:val="0"/>
        </w:rPr>
        <w:t>import {</w:t>
        <w:br/>
        <w:t xml:space="preserve">  Container,</w:t>
        <w:br/>
        <w:t xml:space="preserve">  VStack,</w:t>
        <w:br/>
        <w:t xml:space="preserve">  Heading,</w:t>
        <w:br/>
        <w:t xml:space="preserve">  Text,</w:t>
        <w:br/>
        <w:t xml:space="preserve">  Button,</w:t>
        <w:br/>
        <w:t xml:space="preserve">  Box,</w:t>
        <w:br/>
        <w:t xml:space="preserve">  Icon,</w:t>
        <w:br/>
        <w:t>} from '@chakra-ui/react';</w:t>
        <w:br/>
        <w:t>import { FiHome } from 'react-icons/fi';</w:t>
        <w:br/>
        <w:t>import { Link as RouterLink } from 'react-router-dom';</w:t>
        <w:br/>
        <w:br/>
        <w:t>function NotFoundPage() {</w:t>
        <w:br/>
        <w:t xml:space="preserve">  return (</w:t>
        <w:br/>
        <w:t xml:space="preserve">    &lt;Container maxW="md" py={20}&gt;</w:t>
        <w:br/>
        <w:t xml:space="preserve">      &lt;VStack spacing={8} textAlign="center"&gt;</w:t>
        <w:br/>
        <w:t xml:space="preserve">        &lt;Box&gt;</w:t>
        <w:br/>
        <w:t xml:space="preserve">          &lt;Text fontSize="6xl" fontWeight="bold" color="primary.500"&gt;</w:t>
        <w:br/>
        <w:t xml:space="preserve">            404</w:t>
        <w:br/>
        <w:t xml:space="preserve">          &lt;/Text&gt;</w:t>
        <w:br/>
        <w:t xml:space="preserve">          &lt;Heading size="lg" mb={4}&gt;</w:t>
        <w:br/>
        <w:t xml:space="preserve">            Page Not Found</w:t>
        <w:br/>
        <w:t xml:space="preserve">          &lt;/Heading&gt;</w:t>
        <w:br/>
        <w:t xml:space="preserve">          &lt;Text color="gray.600" mb={8}&gt;</w:t>
        <w:br/>
        <w:t xml:space="preserve">            The page you're looking for doesn't exist or has been moved.</w:t>
        <w:br/>
        <w:t xml:space="preserve">          &lt;/Text&gt;</w:t>
        <w:br/>
        <w:t xml:space="preserve">        &lt;/Box&gt;</w:t>
        <w:br/>
        <w:t xml:space="preserve">        </w:t>
        <w:br/>
        <w:t xml:space="preserve">        &lt;Button</w:t>
        <w:br/>
        <w:t xml:space="preserve">          as={RouterLink}</w:t>
        <w:br/>
        <w:t xml:space="preserve">          to="/"</w:t>
        <w:br/>
        <w:t xml:space="preserve">          colorScheme="primary"</w:t>
        <w:br/>
        <w:t xml:space="preserve">          size="lg"</w:t>
        <w:br/>
        <w:t xml:space="preserve">          leftIcon={&lt;Icon as={FiHome} /&gt;}</w:t>
        <w:br/>
        <w:t xml:space="preserve">        &gt;</w:t>
        <w:br/>
        <w:t xml:space="preserve">          Go Home</w:t>
        <w:br/>
        <w:t xml:space="preserve">        &lt;/Button&gt;</w:t>
        <w:br/>
        <w:t xml:space="preserve">      &lt;/VStack&gt;</w:t>
        <w:br/>
        <w:t xml:space="preserve">    &lt;/Container&gt;</w:t>
        <w:br/>
        <w:t xml:space="preserve">  );</w:t>
        <w:br/>
        <w:t>}</w:t>
        <w:br/>
        <w:br/>
        <w:t>export default NotFoundPage;</w:t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47. Servererrorpage</w:t>
      </w:r>
    </w:p>
    <w:p>
      <w:pPr/>
      <w:r>
        <w:t>📂 File Path: C:\Users\Admin\React\sai\project(hemo_connect)\src\pages\Error\ServerErrorPage.jsx</w:t>
        <w:br/>
      </w:r>
    </w:p>
    <w:p>
      <w:r>
        <w:rPr>
          <w:b w:val="0"/>
        </w:rPr>
        <w:t>import {</w:t>
        <w:br/>
        <w:t xml:space="preserve">  Container,</w:t>
        <w:br/>
        <w:t xml:space="preserve">  VStack,</w:t>
        <w:br/>
        <w:t xml:space="preserve">  Heading,</w:t>
        <w:br/>
        <w:t xml:space="preserve">  Text,</w:t>
        <w:br/>
        <w:t xml:space="preserve">  Button,</w:t>
        <w:br/>
        <w:t xml:space="preserve">  Box,</w:t>
        <w:br/>
        <w:t xml:space="preserve">  Icon,</w:t>
        <w:br/>
        <w:t xml:space="preserve">  HStack,</w:t>
        <w:br/>
        <w:t>} from '@chakra-ui/react';</w:t>
        <w:br/>
        <w:t>import { FiAlertTriangle, FiRefreshCw, FiHome } from 'react-icons/fi';</w:t>
        <w:br/>
        <w:t>import { Link as RouterLink } from 'react-router-dom';</w:t>
        <w:br/>
        <w:br/>
        <w:t>function ServerErrorPage() {</w:t>
        <w:br/>
        <w:t xml:space="preserve">  const handleRetry = () =&gt; {</w:t>
        <w:br/>
        <w:t xml:space="preserve">    window.location.reload();</w:t>
        <w:br/>
        <w:t xml:space="preserve">  };</w:t>
        <w:br/>
        <w:br/>
        <w:t xml:space="preserve">  return (</w:t>
        <w:br/>
        <w:t xml:space="preserve">    &lt;Container maxW="md" py={20}&gt;</w:t>
        <w:br/>
        <w:t xml:space="preserve">      &lt;VStack spacing={8} textAlign="center"&gt;</w:t>
        <w:br/>
        <w:t xml:space="preserve">        &lt;Box&gt;</w:t>
        <w:br/>
        <w:t xml:space="preserve">          &lt;Icon as={FiAlertTriangle} w={20} h={20} color="red.500" mb={4} /&gt;</w:t>
        <w:br/>
        <w:t xml:space="preserve">          &lt;Heading size="lg" mb={4}&gt;</w:t>
        <w:br/>
        <w:t xml:space="preserve">            Server Error</w:t>
        <w:br/>
        <w:t xml:space="preserve">          &lt;/Heading&gt;</w:t>
        <w:br/>
        <w:t xml:space="preserve">          &lt;Text color="gray.600" mb={8}&gt;</w:t>
        <w:br/>
        <w:t xml:space="preserve">            Something went wrong on our end. Please try again or contact support if the problem persists.</w:t>
        <w:br/>
        <w:t xml:space="preserve">          &lt;/Text&gt;</w:t>
        <w:br/>
        <w:t xml:space="preserve">        &lt;/Box&gt;</w:t>
        <w:br/>
        <w:t xml:space="preserve">        </w:t>
        <w:br/>
        <w:t xml:space="preserve">        &lt;HStack spacing={4}&gt;</w:t>
        <w:br/>
        <w:t xml:space="preserve">          &lt;Button</w:t>
        <w:br/>
        <w:t xml:space="preserve">            onClick={handleRetry}</w:t>
        <w:br/>
        <w:t xml:space="preserve">            colorScheme="primary"</w:t>
        <w:br/>
        <w:t xml:space="preserve">            size="lg"</w:t>
        <w:br/>
        <w:t xml:space="preserve">            leftIcon={&lt;Icon as={FiRefreshCw} /&gt;}</w:t>
        <w:br/>
        <w:t xml:space="preserve">          &gt;</w:t>
        <w:br/>
        <w:t xml:space="preserve">            Try Again</w:t>
        <w:br/>
        <w:t xml:space="preserve">          &lt;/Button&gt;</w:t>
        <w:br/>
        <w:t xml:space="preserve">          &lt;Button</w:t>
        <w:br/>
        <w:t xml:space="preserve">            as={RouterLink}</w:t>
        <w:br/>
        <w:t xml:space="preserve">            to="/"</w:t>
        <w:br/>
        <w:t xml:space="preserve">            variant="outline"</w:t>
        <w:br/>
        <w:t xml:space="preserve">            size="lg"</w:t>
        <w:br/>
        <w:t xml:space="preserve">            leftIcon={&lt;Icon as={FiHome} /&gt;}</w:t>
        <w:br/>
        <w:t xml:space="preserve">          &gt;</w:t>
        <w:br/>
        <w:t xml:space="preserve">            Go Home</w:t>
        <w:br/>
        <w:t xml:space="preserve">          &lt;/Button&gt;</w:t>
        <w:br/>
        <w:t xml:space="preserve">        &lt;/HStack&gt;</w:t>
        <w:br/>
        <w:t xml:space="preserve">      &lt;/VStack&gt;</w:t>
        <w:br/>
        <w:t xml:space="preserve">    &lt;/Container&gt;</w:t>
        <w:br/>
        <w:t xml:space="preserve">  );</w:t>
        <w:br/>
        <w:t>}</w:t>
        <w:br/>
        <w:br/>
        <w:t>export default ServerErrorPage;</w:t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48. Unauthorizedpage</w:t>
      </w:r>
    </w:p>
    <w:p>
      <w:pPr/>
      <w:r>
        <w:t>📂 File Path: C:\Users\Admin\React\sai\project(hemo_connect)\src\pages\Error\UnauthorizedPage.jsx</w:t>
        <w:br/>
      </w:r>
    </w:p>
    <w:p>
      <w:r>
        <w:rPr>
          <w:b w:val="0"/>
        </w:rPr>
        <w:t>import {</w:t>
        <w:br/>
        <w:t xml:space="preserve">  Container,</w:t>
        <w:br/>
        <w:t xml:space="preserve">  VStack,</w:t>
        <w:br/>
        <w:t xml:space="preserve">  Heading,</w:t>
        <w:br/>
        <w:t xml:space="preserve">  Text,</w:t>
        <w:br/>
        <w:t xml:space="preserve">  Button,</w:t>
        <w:br/>
        <w:t xml:space="preserve">  Box,</w:t>
        <w:br/>
        <w:t xml:space="preserve">  Icon,</w:t>
        <w:br/>
        <w:t>} from '@chakra-ui/react';</w:t>
        <w:br/>
        <w:t>import { FiLock, FiHome } from 'react-icons/fi';</w:t>
        <w:br/>
        <w:t>import { Link as RouterLink } from 'react-router-dom';</w:t>
        <w:br/>
        <w:br/>
        <w:t>function UnauthorizedPage() {</w:t>
        <w:br/>
        <w:t xml:space="preserve">  return (</w:t>
        <w:br/>
        <w:t xml:space="preserve">    &lt;Container maxW="md" py={20}&gt;</w:t>
        <w:br/>
        <w:t xml:space="preserve">      &lt;VStack spacing={8} textAlign="center"&gt;</w:t>
        <w:br/>
        <w:t xml:space="preserve">        &lt;Box&gt;</w:t>
        <w:br/>
        <w:t xml:space="preserve">          &lt;Icon as={FiLock} w={20} h={20} color="red.500" mb={4} /&gt;</w:t>
        <w:br/>
        <w:t xml:space="preserve">          &lt;Heading size="lg" mb={4}&gt;</w:t>
        <w:br/>
        <w:t xml:space="preserve">            Access Denied</w:t>
        <w:br/>
        <w:t xml:space="preserve">          &lt;/Heading&gt;</w:t>
        <w:br/>
        <w:t xml:space="preserve">          &lt;Text color="gray.600" mb={8}&gt;</w:t>
        <w:br/>
        <w:t xml:space="preserve">            You don't have permission to access this page. Please check your account role or contact support.</w:t>
        <w:br/>
        <w:t xml:space="preserve">          &lt;/Text&gt;</w:t>
        <w:br/>
        <w:t xml:space="preserve">        &lt;/Box&gt;</w:t>
        <w:br/>
        <w:t xml:space="preserve">        </w:t>
        <w:br/>
        <w:t xml:space="preserve">        &lt;Button</w:t>
        <w:br/>
        <w:t xml:space="preserve">          as={RouterLink}</w:t>
        <w:br/>
        <w:t xml:space="preserve">          to="/"</w:t>
        <w:br/>
        <w:t xml:space="preserve">          colorScheme="primary"</w:t>
        <w:br/>
        <w:t xml:space="preserve">          size="lg"</w:t>
        <w:br/>
        <w:t xml:space="preserve">          leftIcon={&lt;Icon as={FiHome} /&gt;}</w:t>
        <w:br/>
        <w:t xml:space="preserve">        &gt;</w:t>
        <w:br/>
        <w:t xml:space="preserve">          Go Home</w:t>
        <w:br/>
        <w:t xml:space="preserve">        &lt;/Button&gt;</w:t>
        <w:br/>
        <w:t xml:space="preserve">      &lt;/VStack&gt;</w:t>
        <w:br/>
        <w:t xml:space="preserve">    &lt;/Container&gt;</w:t>
        <w:br/>
        <w:t xml:space="preserve">  );</w:t>
        <w:br/>
        <w:t>}</w:t>
        <w:br/>
        <w:br/>
        <w:t>export default UnauthorizedPage;</w:t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49. Donorhistorypage</w:t>
      </w:r>
    </w:p>
    <w:p>
      <w:pPr/>
      <w:r>
        <w:t>📂 File Path: C:\Users\Admin\React\sai\project(hemo_connect)\src\pages\History\DonorHistoryPage.jsx</w:t>
        <w:br/>
      </w:r>
    </w:p>
    <w:p>
      <w:r>
        <w:rPr>
          <w:b w:val="0"/>
        </w:rPr>
        <w:t>import {</w:t>
        <w:br/>
        <w:t xml:space="preserve">  Container,</w:t>
        <w:br/>
        <w:t xml:space="preserve">  VStack,</w:t>
        <w:br/>
        <w:t xml:space="preserve">  Heading,</w:t>
        <w:br/>
        <w:t xml:space="preserve">  Text,</w:t>
        <w:br/>
        <w:t xml:space="preserve">  Card,</w:t>
        <w:br/>
        <w:t xml:space="preserve">  CardBody,</w:t>
        <w:br/>
        <w:t xml:space="preserve">  Badge,</w:t>
        <w:br/>
        <w:t xml:space="preserve">  HStack,</w:t>
        <w:br/>
        <w:t xml:space="preserve">  Icon,</w:t>
        <w:br/>
        <w:t xml:space="preserve">  Box,</w:t>
        <w:br/>
        <w:t xml:space="preserve">  Alert,</w:t>
        <w:br/>
        <w:t xml:space="preserve">  AlertIcon,</w:t>
        <w:br/>
        <w:t xml:space="preserve">  Grid,</w:t>
        <w:br/>
        <w:t xml:space="preserve">  GridItem,</w:t>
        <w:br/>
        <w:t xml:space="preserve">  Stack,</w:t>
        <w:br/>
        <w:t>} from '@chakra-ui/react';</w:t>
        <w:br/>
        <w:t>import { FiHeart, FiCalendar, FiMapPin, FiAward } from 'react-icons/fi';</w:t>
        <w:br/>
        <w:t>import { useState, useEffect } from 'react';</w:t>
        <w:br/>
        <w:br/>
        <w:t>function DonorHistoryPage() {</w:t>
        <w:br/>
        <w:t xml:space="preserve">  const [donationHistory, setDonationHistory] = useState([]);</w:t>
        <w:br/>
        <w:t xml:space="preserve">  const [stats, setStats] = useState({</w:t>
        <w:br/>
        <w:t xml:space="preserve">    totalDonations: 0,</w:t>
        <w:br/>
        <w:t xml:space="preserve">    livessaved: 0,</w:t>
        <w:br/>
        <w:t xml:space="preserve">    nextEligibleDate: null,</w:t>
        <w:br/>
        <w:t xml:space="preserve">  });</w:t>
        <w:br/>
        <w:t xml:space="preserve">  const [isLoading, setIsLoading] = useState(true);</w:t>
        <w:br/>
        <w:br/>
        <w:t xml:space="preserve">  useEffect(() =&gt; {</w:t>
        <w:br/>
        <w:t xml:space="preserve">    fetchDonationHistory();</w:t>
        <w:br/>
        <w:t xml:space="preserve">  }, []);</w:t>
        <w:br/>
        <w:br/>
        <w:t xml:space="preserve">  const fetchDonationHistory = async () =&gt; {</w:t>
        <w:br/>
        <w:t xml:space="preserve">    try {</w:t>
        <w:br/>
        <w:t xml:space="preserve">  const response = await fetch('/api/donor-blood/donation-history', {</w:t>
        <w:br/>
        <w:t xml:space="preserve">        headers: {</w:t>
        <w:br/>
        <w:t xml:space="preserve">          Authorization: `Bearer ${localStorage.getItem('token')}`,</w:t>
        <w:br/>
        <w:t xml:space="preserve">        },</w:t>
        <w:br/>
        <w:t xml:space="preserve">      });</w:t>
        <w:br/>
        <w:br/>
        <w:t xml:space="preserve">      if (response.ok) {</w:t>
        <w:br/>
        <w:t xml:space="preserve">        const history = await response.json();</w:t>
        <w:br/>
        <w:t xml:space="preserve">        setDonationHistory(history);</w:t>
        <w:br/>
        <w:t xml:space="preserve">        </w:t>
        <w:br/>
        <w:t xml:space="preserve">        // Calculate stats</w:t>
        <w:br/>
        <w:t xml:space="preserve">        setStats({</w:t>
        <w:br/>
        <w:t xml:space="preserve">          totalDonations: history.length,</w:t>
        <w:br/>
        <w:t xml:space="preserve">          livessaved: history.length * 3, // Assuming each donation saves 3 lives</w:t>
        <w:br/>
        <w:t xml:space="preserve">          nextEligibleDate: calculateNextEligibleDate(history),</w:t>
        <w:br/>
        <w:t xml:space="preserve">        });</w:t>
        <w:br/>
        <w:t xml:space="preserve">      }</w:t>
        <w:br/>
        <w:t xml:space="preserve">    } catch (error) {</w:t>
        <w:br/>
        <w:t xml:space="preserve">      console.error('Failed to fetch donation history:', error);</w:t>
        <w:br/>
        <w:t xml:space="preserve">    } finally {</w:t>
        <w:br/>
        <w:t xml:space="preserve">      setIsLoading(false);</w:t>
        <w:br/>
        <w:t xml:space="preserve">    }</w:t>
        <w:br/>
        <w:t xml:space="preserve">  };</w:t>
        <w:br/>
        <w:br/>
        <w:t xml:space="preserve">  const calculateNextEligibleDate = (history) =&gt; {</w:t>
        <w:br/>
        <w:t xml:space="preserve">    if (history.length === 0) return new Date();</w:t>
        <w:br/>
        <w:t xml:space="preserve">    </w:t>
        <w:br/>
        <w:t xml:space="preserve">    const lastDonation = history[0]; // Most recent</w:t>
        <w:br/>
        <w:t xml:space="preserve">    const nextDate = new Date(lastDonation.donationDate);</w:t>
        <w:br/>
        <w:t xml:space="preserve">    nextDate.setDate(nextDate.getDate() + 56); // 8 weeks between donations</w:t>
        <w:br/>
        <w:t xml:space="preserve">    </w:t>
        <w:br/>
        <w:t xml:space="preserve">    return nextDate;</w:t>
        <w:br/>
        <w:t xml:space="preserve">  };</w:t>
        <w:br/>
        <w:br/>
        <w:t xml:space="preserve">  const isEligibleToDonate = () =&gt; {</w:t>
        <w:br/>
        <w:t xml:space="preserve">    return stats.nextEligibleDate &amp;&amp; new Date() &gt;= stats.nextEligibleDate;</w:t>
        <w:br/>
        <w:t xml:space="preserve">  };</w:t>
        <w:br/>
        <w:br/>
        <w:t xml:space="preserve">  if (isLoading) {</w:t>
        <w:br/>
        <w:t xml:space="preserve">    return (</w:t>
        <w:br/>
        <w:t xml:space="preserve">      &lt;Container maxW="6xl" py={8}&gt;</w:t>
        <w:br/>
        <w:t xml:space="preserve">        &lt;Text&gt;Loading donation history...&lt;/Text&gt;</w:t>
        <w:br/>
        <w:t xml:space="preserve">      &lt;/Container&gt;</w:t>
        <w:br/>
        <w:t xml:space="preserve">    );</w:t>
        <w:br/>
        <w:t xml:space="preserve">  }</w:t>
        <w:br/>
        <w:br/>
        <w:t xml:space="preserve">  return (</w:t>
        <w:br/>
        <w:t xml:space="preserve">    &lt;Container maxW="6xl" py={8}&gt;</w:t>
        <w:br/>
        <w:t xml:space="preserve">      &lt;VStack spacing={8} align="stretch"&gt;</w:t>
        <w:br/>
        <w:t xml:space="preserve">        &lt;Box&gt;</w:t>
        <w:br/>
        <w:t xml:space="preserve">          &lt;Heading size="lg" mb={2}&gt;Donation History&lt;/Heading&gt;</w:t>
        <w:br/>
        <w:t xml:space="preserve">          &lt;Text color="gray.600"&gt;</w:t>
        <w:br/>
        <w:t xml:space="preserve">            Track your donation journey and see the impact you've made</w:t>
        <w:br/>
        <w:t xml:space="preserve">          &lt;/Text&gt;</w:t>
        <w:br/>
        <w:t xml:space="preserve">        &lt;/Box&gt;</w:t>
        <w:br/>
        <w:br/>
        <w:t xml:space="preserve">        {/* Stats Cards */}</w:t>
        <w:br/>
        <w:t xml:space="preserve">        &lt;Grid templateColumns={{ base: '1fr', md: 'repeat(3, 1fr)' }} gap={6}&gt;</w:t>
        <w:br/>
        <w:t xml:space="preserve">          &lt;Card&gt;</w:t>
        <w:br/>
        <w:t xml:space="preserve">            &lt;CardBody textAlign="center" p={8}&gt;</w:t>
        <w:br/>
        <w:t xml:space="preserve">              &lt;VStack spacing={4}&gt;</w:t>
        <w:br/>
        <w:t xml:space="preserve">                &lt;Icon as={FiHeart} w={12} h={12} color="primary.500" /&gt;</w:t>
        <w:br/>
        <w:t xml:space="preserve">                &lt;Box&gt;</w:t>
        <w:br/>
        <w:t xml:space="preserve">                  &lt;Text fontSize="3xl" fontWeight="bold" color="primary.500"&gt;</w:t>
        <w:br/>
        <w:t xml:space="preserve">                    {stats.totalDonations}</w:t>
        <w:br/>
        <w:t xml:space="preserve">                  &lt;/Text&gt;</w:t>
        <w:br/>
        <w:t xml:space="preserve">                  &lt;Text color="gray.600"&gt;Total Donations&lt;/Text&gt;</w:t>
        <w:br/>
        <w:t xml:space="preserve">                &lt;/Box&gt;</w:t>
        <w:br/>
        <w:t xml:space="preserve">              &lt;/VStack&gt;</w:t>
        <w:br/>
        <w:t xml:space="preserve">            &lt;/CardBody&gt;</w:t>
        <w:br/>
        <w:t xml:space="preserve">          &lt;/Card&gt;</w:t>
        <w:br/>
        <w:br/>
        <w:t xml:space="preserve">          &lt;Card&gt;</w:t>
        <w:br/>
        <w:t xml:space="preserve">            &lt;CardBody textAlign="center" p={8}&gt;</w:t>
        <w:br/>
        <w:t xml:space="preserve">              &lt;VStack spacing={4}&gt;</w:t>
        <w:br/>
        <w:t xml:space="preserve">                &lt;Icon as={FiAward} w={12} h={12} color="green.500" /&gt;</w:t>
        <w:br/>
        <w:t xml:space="preserve">                &lt;Box&gt;</w:t>
        <w:br/>
        <w:t xml:space="preserve">                  &lt;Text fontSize="3xl" fontWeight="bold" color="green.500"&gt;</w:t>
        <w:br/>
        <w:t xml:space="preserve">                    {stats.livessaved}</w:t>
        <w:br/>
        <w:t xml:space="preserve">                  &lt;/Text&gt;</w:t>
        <w:br/>
        <w:t xml:space="preserve">                  &lt;Text color="gray.600"&gt;Lives Potentially Saved&lt;/Text&gt;</w:t>
        <w:br/>
        <w:t xml:space="preserve">                &lt;/Box&gt;</w:t>
        <w:br/>
        <w:t xml:space="preserve">              &lt;/VStack&gt;</w:t>
        <w:br/>
        <w:t xml:space="preserve">            &lt;/CardBody&gt;</w:t>
        <w:br/>
        <w:t xml:space="preserve">          &lt;/Card&gt;</w:t>
        <w:br/>
        <w:br/>
        <w:t xml:space="preserve">          &lt;Card&gt;</w:t>
        <w:br/>
        <w:t xml:space="preserve">            &lt;CardBody textAlign="center" p={8}&gt;</w:t>
        <w:br/>
        <w:t xml:space="preserve">              &lt;VStack spacing={4}&gt;</w:t>
        <w:br/>
        <w:t xml:space="preserve">                &lt;Icon as={FiCalendar} w={12} h={12} color="blue.500" /&gt;</w:t>
        <w:br/>
        <w:t xml:space="preserve">                &lt;Box&gt;</w:t>
        <w:br/>
        <w:t xml:space="preserve">                  &lt;Text fontSize="lg" fontWeight="bold" color="blue.500"&gt;</w:t>
        <w:br/>
        <w:t xml:space="preserve">                    {isEligibleToDonate() ? 'Eligible Now' : stats.nextEligibleDate?.toLocaleDateString()}</w:t>
        <w:br/>
        <w:t xml:space="preserve">                  &lt;/Text&gt;</w:t>
        <w:br/>
        <w:t xml:space="preserve">                  &lt;Text color="gray.600"&gt;Next Eligible Date&lt;/Text&gt;</w:t>
        <w:br/>
        <w:t xml:space="preserve">                &lt;/Box&gt;</w:t>
        <w:br/>
        <w:t xml:space="preserve">              &lt;/VStack&gt;</w:t>
        <w:br/>
        <w:t xml:space="preserve">            &lt;/CardBody&gt;</w:t>
        <w:br/>
        <w:t xml:space="preserve">          &lt;/Card&gt;</w:t>
        <w:br/>
        <w:t xml:space="preserve">        &lt;/Grid&gt;</w:t>
        <w:br/>
        <w:br/>
        <w:t xml:space="preserve">        {/* Eligibility Status */}</w:t>
        <w:br/>
        <w:t xml:space="preserve">        &lt;Alert </w:t>
        <w:br/>
        <w:t xml:space="preserve">          status={isEligibleToDonate() ? 'success' : 'info'} </w:t>
        <w:br/>
        <w:t xml:space="preserve">          variant="left-accent"</w:t>
        <w:br/>
        <w:t xml:space="preserve">        &gt;</w:t>
        <w:br/>
        <w:t xml:space="preserve">          &lt;AlertIcon /&gt;</w:t>
        <w:br/>
        <w:t xml:space="preserve">          &lt;Box&gt;</w:t>
        <w:br/>
        <w:t xml:space="preserve">            &lt;Text fontWeight="medium"&gt;</w:t>
        <w:br/>
        <w:t xml:space="preserve">              {isEligibleToDonate() </w:t>
        <w:br/>
        <w:t xml:space="preserve">                ? 'You are eligible to donate blood!' </w:t>
        <w:br/>
        <w:t xml:space="preserve">                : 'You need to wait before your next donation'</w:t>
        <w:br/>
        <w:t xml:space="preserve">              }</w:t>
        <w:br/>
        <w:t xml:space="preserve">            &lt;/Text&gt;</w:t>
        <w:br/>
        <w:t xml:space="preserve">            &lt;Text fontSize="sm"&gt;</w:t>
        <w:br/>
        <w:t xml:space="preserve">              {isEligibleToDonate()</w:t>
        <w:br/>
        <w:t xml:space="preserve">                ? 'You can help save lives by responding to blood requests in your area.'</w:t>
        <w:br/>
        <w:t xml:space="preserve">                : `You can donate again on ${stats.nextEligibleDate?.toLocaleDateString()}`</w:t>
        <w:br/>
        <w:t xml:space="preserve">              }</w:t>
        <w:br/>
        <w:t xml:space="preserve">            &lt;/Text&gt;</w:t>
        <w:br/>
        <w:t xml:space="preserve">          &lt;/Box&gt;</w:t>
        <w:br/>
        <w:t xml:space="preserve">        &lt;/Alert&gt;</w:t>
        <w:br/>
        <w:br/>
        <w:t xml:space="preserve">        {/* Donation History */}</w:t>
        <w:br/>
        <w:t xml:space="preserve">        &lt;Card&gt;</w:t>
        <w:br/>
        <w:t xml:space="preserve">          &lt;CardBody&gt;</w:t>
        <w:br/>
        <w:t xml:space="preserve">            &lt;VStack spacing={6} align="stretch"&gt;</w:t>
        <w:br/>
        <w:t xml:space="preserve">              &lt;Heading size="md"&gt;Your Donations&lt;/Heading&gt;</w:t>
        <w:br/>
        <w:t xml:space="preserve">              </w:t>
        <w:br/>
        <w:t xml:space="preserve">              {donationHistory.length &gt; 0 ? (</w:t>
        <w:br/>
        <w:t xml:space="preserve">                &lt;Grid templateColumns={{ base: '1fr', md: 'repeat(2, 1fr)' }} gap={6}&gt;</w:t>
        <w:br/>
        <w:t xml:space="preserve">                  {donationHistory.map((donation) =&gt; (</w:t>
        <w:br/>
        <w:t xml:space="preserve">                    &lt;Card key={donation._id} variant="outline"&gt;</w:t>
        <w:br/>
        <w:t xml:space="preserve">                      &lt;CardBody&gt;</w:t>
        <w:br/>
        <w:t xml:space="preserve">                        &lt;Stack spacing={4}&gt;</w:t>
        <w:br/>
        <w:t xml:space="preserve">                          &lt;HStack justify="space-between"&gt;</w:t>
        <w:br/>
        <w:t xml:space="preserve">                            &lt;Badge colorScheme="primary" fontSize="md" px={3} py={1}&gt;</w:t>
        <w:br/>
        <w:t xml:space="preserve">                              {donation.bloodGroup}</w:t>
        <w:br/>
        <w:t xml:space="preserve">                            &lt;/Badge&gt;</w:t>
        <w:br/>
        <w:t xml:space="preserve">                            &lt;Badge colorScheme="green"&gt;Completed&lt;/Badge&gt;</w:t>
        <w:br/>
        <w:t xml:space="preserve">                          &lt;/HStack&gt;</w:t>
        <w:br/>
        <w:t xml:space="preserve">                          </w:t>
        <w:br/>
        <w:t xml:space="preserve">                          &lt;Box&gt;</w:t>
        <w:br/>
        <w:t xml:space="preserve">                            &lt;Text fontWeight="medium" mb={2}&gt;</w:t>
        <w:br/>
        <w:t xml:space="preserve">                              {donation.hospital}</w:t>
        <w:br/>
        <w:t xml:space="preserve">                            &lt;/Text&gt;</w:t>
        <w:br/>
        <w:t xml:space="preserve">                            &lt;VStack spacing={2} align="start"&gt;</w:t>
        <w:br/>
        <w:t xml:space="preserve">                              &lt;HStack&gt;</w:t>
        <w:br/>
        <w:t xml:space="preserve">                                &lt;Icon as={FiHeart} color="primary.500" w={4} h={4} /&gt;</w:t>
        <w:br/>
        <w:t xml:space="preserve">                                &lt;Text fontSize="sm" color="gray.600"&gt;</w:t>
        <w:br/>
        <w:t xml:space="preserve">                                  {donation.units} units donated</w:t>
        <w:br/>
        <w:t xml:space="preserve">                                &lt;/Text&gt;</w:t>
        <w:br/>
        <w:t xml:space="preserve">                              &lt;/HStack&gt;</w:t>
        <w:br/>
        <w:t xml:space="preserve">                              &lt;HStack&gt;</w:t>
        <w:br/>
        <w:t xml:space="preserve">                                &lt;Icon as={FiCalendar} color="blue.500" w={4} h={4} /&gt;</w:t>
        <w:br/>
        <w:t xml:space="preserve">                                &lt;Text fontSize="sm" color="gray.600"&gt;</w:t>
        <w:br/>
        <w:t xml:space="preserve">                                  {new Date(donation.donationDate).toLocaleDateString()}</w:t>
        <w:br/>
        <w:t xml:space="preserve">                                &lt;/Text&gt;</w:t>
        <w:br/>
        <w:t xml:space="preserve">                              &lt;/HStack&gt;</w:t>
        <w:br/>
        <w:t xml:space="preserve">                              &lt;HStack&gt;</w:t>
        <w:br/>
        <w:t xml:space="preserve">                                &lt;Icon as={FiMapPin} color="green.500" w={4} h={4} /&gt;</w:t>
        <w:br/>
        <w:t xml:space="preserve">                                &lt;Text fontSize="sm" color="gray.600"&gt;</w:t>
        <w:br/>
        <w:t xml:space="preserve">                                  Saved approximately 3 lives</w:t>
        <w:br/>
        <w:t xml:space="preserve">                                &lt;/Text&gt;</w:t>
        <w:br/>
        <w:t xml:space="preserve">                              &lt;/HStack&gt;</w:t>
        <w:br/>
        <w:t xml:space="preserve">                            &lt;/VStack&gt;</w:t>
        <w:br/>
        <w:t xml:space="preserve">                          &lt;/Box&gt;</w:t>
        <w:br/>
        <w:t xml:space="preserve">                        &lt;/Stack&gt;</w:t>
        <w:br/>
        <w:t xml:space="preserve">                      &lt;/CardBody&gt;</w:t>
        <w:br/>
        <w:t xml:space="preserve">                    &lt;/Card&gt;</w:t>
        <w:br/>
        <w:t xml:space="preserve">                  ))}</w:t>
        <w:br/>
        <w:t xml:space="preserve">                &lt;/Grid&gt;</w:t>
        <w:br/>
        <w:t xml:space="preserve">              ) : (</w:t>
        <w:br/>
        <w:t xml:space="preserve">                &lt;Alert status="info"&gt;</w:t>
        <w:br/>
        <w:t xml:space="preserve">                  &lt;AlertIcon /&gt;</w:t>
        <w:br/>
        <w:t xml:space="preserve">                  &lt;Box&gt;</w:t>
        <w:br/>
        <w:t xml:space="preserve">                    &lt;Text fontWeight="medium"&gt;No donation history yet&lt;/Text&gt;</w:t>
        <w:br/>
        <w:t xml:space="preserve">                    &lt;Text fontSize="sm"&gt;</w:t>
        <w:br/>
        <w:t xml:space="preserve">                      Start your life-saving journey by accepting blood requests from your dashboard.</w:t>
        <w:br/>
        <w:t xml:space="preserve">                    &lt;/Text&gt;</w:t>
        <w:br/>
        <w:t xml:space="preserve">                  &lt;/Box&gt;</w:t>
        <w:br/>
        <w:t xml:space="preserve">                &lt;/Alert&gt;</w:t>
        <w:br/>
        <w:t xml:space="preserve">              )}</w:t>
        <w:br/>
        <w:t xml:space="preserve">            &lt;/VStack&gt;</w:t>
        <w:br/>
        <w:t xml:space="preserve">          &lt;/CardBody&gt;</w:t>
        <w:br/>
        <w:t xml:space="preserve">        &lt;/Card&gt;</w:t>
        <w:br/>
        <w:t xml:space="preserve">      &lt;/VStack&gt;</w:t>
        <w:br/>
        <w:t xml:space="preserve">    &lt;/Container&gt;</w:t>
        <w:br/>
        <w:t xml:space="preserve">  );</w:t>
        <w:br/>
        <w:t>}</w:t>
        <w:br/>
        <w:br/>
        <w:t>export default DonorHistoryPage;</w:t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50. Recipienthistorypage</w:t>
      </w:r>
    </w:p>
    <w:p>
      <w:pPr/>
      <w:r>
        <w:t>📂 File Path: C:\Users\Admin\React\sai\project(hemo_connect)\src\pages\History\RecipientHistoryPage.jsx</w:t>
        <w:br/>
      </w:r>
    </w:p>
    <w:p>
      <w:r>
        <w:rPr>
          <w:b w:val="0"/>
        </w:rPr>
        <w:t>import {</w:t>
        <w:br/>
        <w:t xml:space="preserve">  Container,</w:t>
        <w:br/>
        <w:t xml:space="preserve">  VStack,</w:t>
        <w:br/>
        <w:t xml:space="preserve">  Heading,</w:t>
        <w:br/>
        <w:t xml:space="preserve">  Text,</w:t>
        <w:br/>
        <w:t xml:space="preserve">  Card,</w:t>
        <w:br/>
        <w:t xml:space="preserve">  CardBody,</w:t>
        <w:br/>
        <w:t xml:space="preserve">  Badge,</w:t>
        <w:br/>
        <w:t xml:space="preserve">  HStack,</w:t>
        <w:br/>
        <w:t xml:space="preserve">  Icon,</w:t>
        <w:br/>
        <w:t xml:space="preserve">  Box,</w:t>
        <w:br/>
        <w:t xml:space="preserve">  Alert,</w:t>
        <w:br/>
        <w:t xml:space="preserve">  AlertIcon,</w:t>
        <w:br/>
        <w:t xml:space="preserve">  Grid,</w:t>
        <w:br/>
        <w:t xml:space="preserve">  GridItem,</w:t>
        <w:br/>
        <w:t xml:space="preserve">  Stack,</w:t>
        <w:br/>
        <w:t xml:space="preserve">  Button,</w:t>
        <w:br/>
        <w:t xml:space="preserve">  Progress,</w:t>
        <w:br/>
        <w:t>} from '@chakra-ui/react';</w:t>
        <w:br/>
        <w:t>import { FiRefreshCw, FiCalendar, FiMapPin, FiClock } from 'react-icons/fi';</w:t>
        <w:br/>
        <w:t>import { useState, useEffect } from 'react';</w:t>
        <w:br/>
        <w:t>import { Link as RouterLink } from 'react-router-dom';</w:t>
        <w:br/>
        <w:br/>
        <w:t>function RecipientHistoryPage() {</w:t>
        <w:br/>
        <w:t xml:space="preserve">  const [requestHistory, setRequestHistory] = useState([]);</w:t>
        <w:br/>
        <w:t xml:space="preserve">  const [stats, setStats] = useState({</w:t>
        <w:br/>
        <w:t xml:space="preserve">    totalRequests: 0,</w:t>
        <w:br/>
        <w:t xml:space="preserve">    fulfilledRequests: 0,</w:t>
        <w:br/>
        <w:t xml:space="preserve">    averageResponseTime: 0,</w:t>
        <w:br/>
        <w:t xml:space="preserve">  });</w:t>
        <w:br/>
        <w:t xml:space="preserve">  const [isLoading, setIsLoading] = useState(true);</w:t>
        <w:br/>
        <w:br/>
        <w:t xml:space="preserve">  useEffect(() =&gt; {</w:t>
        <w:br/>
        <w:t xml:space="preserve">    fetchRequestHistory();</w:t>
        <w:br/>
        <w:t xml:space="preserve">  }, []);</w:t>
        <w:br/>
        <w:br/>
        <w:t xml:space="preserve">  const fetchRequestHistory = async () =&gt; {</w:t>
        <w:br/>
        <w:t xml:space="preserve">    try {</w:t>
        <w:br/>
        <w:t xml:space="preserve">      const response = await fetch('/api/requests/my-history', {</w:t>
        <w:br/>
        <w:t xml:space="preserve">        headers: {</w:t>
        <w:br/>
        <w:t xml:space="preserve">          Authorization: `Bearer ${localStorage.getItem('token')}`,</w:t>
        <w:br/>
        <w:t xml:space="preserve">        },</w:t>
        <w:br/>
        <w:t xml:space="preserve">      });</w:t>
        <w:br/>
        <w:br/>
        <w:t xml:space="preserve">      if (response.ok) {</w:t>
        <w:br/>
        <w:t xml:space="preserve">        const history = await response.json();</w:t>
        <w:br/>
        <w:t xml:space="preserve">        setRequestHistory(history);</w:t>
        <w:br/>
        <w:t xml:space="preserve">        </w:t>
        <w:br/>
        <w:t xml:space="preserve">        // Calculate stats</w:t>
        <w:br/>
        <w:t xml:space="preserve">        const fulfilled = history.filter(req =&gt; req.status === 'fulfilled');</w:t>
        <w:br/>
        <w:t xml:space="preserve">        setStats({</w:t>
        <w:br/>
        <w:t xml:space="preserve">          totalRequests: history.length,</w:t>
        <w:br/>
        <w:t xml:space="preserve">          fulfilledRequests: fulfilled.length,</w:t>
        <w:br/>
        <w:t xml:space="preserve">          averageResponseTime: calculateAverageResponseTime(history),</w:t>
        <w:br/>
        <w:t xml:space="preserve">        });</w:t>
        <w:br/>
        <w:t xml:space="preserve">      }</w:t>
        <w:br/>
        <w:t xml:space="preserve">    } catch (error) {</w:t>
        <w:br/>
        <w:t xml:space="preserve">      console.error('Failed to fetch request history:', error);</w:t>
        <w:br/>
        <w:t xml:space="preserve">    } finally {</w:t>
        <w:br/>
        <w:t xml:space="preserve">      setIsLoading(false);</w:t>
        <w:br/>
        <w:t xml:space="preserve">    }</w:t>
        <w:br/>
        <w:t xml:space="preserve">  };</w:t>
        <w:br/>
        <w:br/>
        <w:t xml:space="preserve">  const calculateAverageResponseTime = (history) =&gt; {</w:t>
        <w:br/>
        <w:t xml:space="preserve">    const respondedRequests = history.filter(req =&gt; </w:t>
        <w:br/>
        <w:t xml:space="preserve">      req.status === 'matched' || req.status === 'fulfilled'</w:t>
        <w:br/>
        <w:t xml:space="preserve">    );</w:t>
        <w:br/>
        <w:t xml:space="preserve">    </w:t>
        <w:br/>
        <w:t xml:space="preserve">    if (respondedRequests.length === 0) return 0;</w:t>
        <w:br/>
        <w:t xml:space="preserve">    </w:t>
        <w:br/>
        <w:t xml:space="preserve">    // Mock calculation - in real app, track actual response times</w:t>
        <w:br/>
        <w:t xml:space="preserve">    return 4.5; // hours</w:t>
        <w:br/>
        <w:t xml:space="preserve">  };</w:t>
        <w:br/>
        <w:br/>
        <w:t xml:space="preserve">  const getStatusColor = (status) =&gt; {</w:t>
        <w:br/>
        <w:t xml:space="preserve">    switch (status) {</w:t>
        <w:br/>
        <w:t xml:space="preserve">      case 'pending': return 'yellow';</w:t>
        <w:br/>
        <w:t xml:space="preserve">      case 'matched': return 'blue';</w:t>
        <w:br/>
        <w:t xml:space="preserve">      case 'fulfilled': return 'green';</w:t>
        <w:br/>
        <w:t xml:space="preserve">      case 'cancelled': return 'red';</w:t>
        <w:br/>
        <w:t xml:space="preserve">      default: return 'gray';</w:t>
        <w:br/>
        <w:t xml:space="preserve">    }</w:t>
        <w:br/>
        <w:t xml:space="preserve">  };</w:t>
        <w:br/>
        <w:br/>
        <w:t xml:space="preserve">  const getStatusProgress = (status) =&gt; {</w:t>
        <w:br/>
        <w:t xml:space="preserve">    switch (status) {</w:t>
        <w:br/>
        <w:t xml:space="preserve">      case 'pending': return 25;</w:t>
        <w:br/>
        <w:t xml:space="preserve">      case 'matched': return 75;</w:t>
        <w:br/>
        <w:t xml:space="preserve">      case 'fulfilled': return 100;</w:t>
        <w:br/>
        <w:t xml:space="preserve">      case 'cancelled': return 0;</w:t>
        <w:br/>
        <w:t xml:space="preserve">      default: return 0;</w:t>
        <w:br/>
        <w:t xml:space="preserve">    }</w:t>
        <w:br/>
        <w:t xml:space="preserve">  };</w:t>
        <w:br/>
        <w:br/>
        <w:t xml:space="preserve">  const getUrgencyColor = (urgency) =&gt; {</w:t>
        <w:br/>
        <w:t xml:space="preserve">    switch (urgency) {</w:t>
        <w:br/>
        <w:t xml:space="preserve">      case 'critical': return 'red';</w:t>
        <w:br/>
        <w:t xml:space="preserve">      case 'high': return 'orange';</w:t>
        <w:br/>
        <w:t xml:space="preserve">      case 'medium': return 'yellow';</w:t>
        <w:br/>
        <w:t xml:space="preserve">      case 'low': return 'green';</w:t>
        <w:br/>
        <w:t xml:space="preserve">      default: return 'gray';</w:t>
        <w:br/>
        <w:t xml:space="preserve">    }</w:t>
        <w:br/>
        <w:t xml:space="preserve">  };</w:t>
        <w:br/>
        <w:br/>
        <w:t xml:space="preserve">  if (isLoading) {</w:t>
        <w:br/>
        <w:t xml:space="preserve">    return (</w:t>
        <w:br/>
        <w:t xml:space="preserve">      &lt;Container maxW="6xl" py={8}&gt;</w:t>
        <w:br/>
        <w:t xml:space="preserve">        &lt;Text&gt;Loading request history...&lt;/Text&gt;</w:t>
        <w:br/>
        <w:t xml:space="preserve">      &lt;/Container&gt;</w:t>
        <w:br/>
        <w:t xml:space="preserve">    );</w:t>
        <w:br/>
        <w:t xml:space="preserve">  }</w:t>
        <w:br/>
        <w:br/>
        <w:t xml:space="preserve">  return (</w:t>
        <w:br/>
        <w:t xml:space="preserve">    &lt;Container maxW="6xl" py={8}&gt;</w:t>
        <w:br/>
        <w:t xml:space="preserve">      &lt;VStack spacing={8} align="stretch"&gt;</w:t>
        <w:br/>
        <w:t xml:space="preserve">        &lt;HStack justify="space-between" align="start"&gt;</w:t>
        <w:br/>
        <w:t xml:space="preserve">          &lt;Box&gt;</w:t>
        <w:br/>
        <w:t xml:space="preserve">            &lt;Heading size="lg" mb={2}&gt;Request History&lt;/Heading&gt;</w:t>
        <w:br/>
        <w:t xml:space="preserve">            &lt;Text color="gray.600"&gt;</w:t>
        <w:br/>
        <w:t xml:space="preserve">              View all your blood requests and their outcomes</w:t>
        <w:br/>
        <w:t xml:space="preserve">            &lt;/Text&gt;</w:t>
        <w:br/>
        <w:t xml:space="preserve">          &lt;/Box&gt;</w:t>
        <w:br/>
        <w:t xml:space="preserve">          &lt;Button</w:t>
        <w:br/>
        <w:t xml:space="preserve">            as={RouterLink}</w:t>
        <w:br/>
        <w:t xml:space="preserve">            to="/request-blood"</w:t>
        <w:br/>
        <w:t xml:space="preserve">            colorScheme="primary"</w:t>
        <w:br/>
        <w:t xml:space="preserve">            leftIcon={&lt;Icon as={FiRefreshCw} /&gt;}</w:t>
        <w:br/>
        <w:t xml:space="preserve">          &gt;</w:t>
        <w:br/>
        <w:t xml:space="preserve">            New Request</w:t>
        <w:br/>
        <w:t xml:space="preserve">          &lt;/Button&gt;</w:t>
        <w:br/>
        <w:t xml:space="preserve">        &lt;/HStack&gt;</w:t>
        <w:br/>
        <w:br/>
        <w:t xml:space="preserve">        {/* Stats Cards */}</w:t>
        <w:br/>
        <w:t xml:space="preserve">        &lt;Grid templateColumns={{ base: '1fr', md: 'repeat(3, 1fr)' }} gap={6}&gt;</w:t>
        <w:br/>
        <w:t xml:space="preserve">          &lt;Card&gt;</w:t>
        <w:br/>
        <w:t xml:space="preserve">            &lt;CardBody textAlign="center" p={8}&gt;</w:t>
        <w:br/>
        <w:t xml:space="preserve">              &lt;VStack spacing={4}&gt;</w:t>
        <w:br/>
        <w:t xml:space="preserve">                &lt;Icon as={FiRefreshCw} w={12} h={12} color="blue.500" /&gt;</w:t>
        <w:br/>
        <w:t xml:space="preserve">                &lt;Box&gt;</w:t>
        <w:br/>
        <w:t xml:space="preserve">                  &lt;Text fontSize="3xl" fontWeight="bold" color="blue.500"&gt;</w:t>
        <w:br/>
        <w:t xml:space="preserve">                    {stats.totalRequests}</w:t>
        <w:br/>
        <w:t xml:space="preserve">                  &lt;/Text&gt;</w:t>
        <w:br/>
        <w:t xml:space="preserve">                  &lt;Text color="gray.600"&gt;Total Requests&lt;/Text&gt;</w:t>
        <w:br/>
        <w:t xml:space="preserve">                &lt;/Box&gt;</w:t>
        <w:br/>
        <w:t xml:space="preserve">              &lt;/VStack&gt;</w:t>
        <w:br/>
        <w:t xml:space="preserve">            &lt;/CardBody&gt;</w:t>
        <w:br/>
        <w:t xml:space="preserve">          &lt;/Card&gt;</w:t>
        <w:br/>
        <w:br/>
        <w:t xml:space="preserve">          &lt;Card&gt;</w:t>
        <w:br/>
        <w:t xml:space="preserve">            &lt;CardBody textAlign="center" p={8}&gt;</w:t>
        <w:br/>
        <w:t xml:space="preserve">              &lt;VStack spacing={4}&gt;</w:t>
        <w:br/>
        <w:t xml:space="preserve">                &lt;Icon as={FiCalendar} w={12} h={12} color="green.500" /&gt;</w:t>
        <w:br/>
        <w:t xml:space="preserve">                &lt;Box&gt;</w:t>
        <w:br/>
        <w:t xml:space="preserve">                  &lt;Text fontSize="3xl" fontWeight="bold" color="green.500"&gt;</w:t>
        <w:br/>
        <w:t xml:space="preserve">                    {stats.fulfilledRequests}</w:t>
        <w:br/>
        <w:t xml:space="preserve">                  &lt;/Text&gt;</w:t>
        <w:br/>
        <w:t xml:space="preserve">                  &lt;Text color="gray.600"&gt;Fulfilled Requests&lt;/Text&gt;</w:t>
        <w:br/>
        <w:t xml:space="preserve">                &lt;/Box&gt;</w:t>
        <w:br/>
        <w:t xml:space="preserve">              &lt;/VStack&gt;</w:t>
        <w:br/>
        <w:t xml:space="preserve">            &lt;/CardBody&gt;</w:t>
        <w:br/>
        <w:t xml:space="preserve">          &lt;/Card&gt;</w:t>
        <w:br/>
        <w:br/>
        <w:t xml:space="preserve">          &lt;Card&gt;</w:t>
        <w:br/>
        <w:t xml:space="preserve">            &lt;CardBody textAlign="center" p={8}&gt;</w:t>
        <w:br/>
        <w:t xml:space="preserve">              &lt;VStack spacing={4}&gt;</w:t>
        <w:br/>
        <w:t xml:space="preserve">                &lt;Icon as={FiClock} w={12} h={12} color="orange.500" /&gt;</w:t>
        <w:br/>
        <w:t xml:space="preserve">                &lt;Box&gt;</w:t>
        <w:br/>
        <w:t xml:space="preserve">                  &lt;Text fontSize="3xl" fontWeight="bold" color="orange.500"&gt;</w:t>
        <w:br/>
        <w:t xml:space="preserve">                    {stats.averageResponseTime}h</w:t>
        <w:br/>
        <w:t xml:space="preserve">                  &lt;/Text&gt;</w:t>
        <w:br/>
        <w:t xml:space="preserve">                  &lt;Text color="gray.600"&gt;Avg. Response Time&lt;/Text&gt;</w:t>
        <w:br/>
        <w:t xml:space="preserve">                &lt;/Box&gt;</w:t>
        <w:br/>
        <w:t xml:space="preserve">              &lt;/VStack&gt;</w:t>
        <w:br/>
        <w:t xml:space="preserve">            &lt;/CardBody&gt;</w:t>
        <w:br/>
        <w:t xml:space="preserve">          &lt;/Card&gt;</w:t>
        <w:br/>
        <w:t xml:space="preserve">        &lt;/Grid&gt;</w:t>
        <w:br/>
        <w:br/>
        <w:t xml:space="preserve">        {/* Request History */}</w:t>
        <w:br/>
        <w:t xml:space="preserve">        &lt;Card&gt;</w:t>
        <w:br/>
        <w:t xml:space="preserve">          &lt;CardBody&gt;</w:t>
        <w:br/>
        <w:t xml:space="preserve">            &lt;VStack spacing={6} align="stretch"&gt;</w:t>
        <w:br/>
        <w:t xml:space="preserve">              &lt;Heading size="md"&gt;Your Blood Requests&lt;/Heading&gt;</w:t>
        <w:br/>
        <w:t xml:space="preserve">              </w:t>
        <w:br/>
        <w:t xml:space="preserve">              {requestHistory.length &gt; 0 ? (</w:t>
        <w:br/>
        <w:t xml:space="preserve">                &lt;VStack spacing={4}&gt;</w:t>
        <w:br/>
        <w:t xml:space="preserve">                  {requestHistory.map((request) =&gt; (</w:t>
        <w:br/>
        <w:t xml:space="preserve">                    &lt;Card key={request._id} variant="outline"&gt;</w:t>
        <w:br/>
        <w:t xml:space="preserve">                      &lt;CardBody&gt;</w:t>
        <w:br/>
        <w:t xml:space="preserve">                        &lt;Stack spacing={4}&gt;</w:t>
        <w:br/>
        <w:t xml:space="preserve">                          &lt;HStack justify="space-between" wrap="wrap"&gt;</w:t>
        <w:br/>
        <w:t xml:space="preserve">                            &lt;HStack spacing={3}&gt;</w:t>
        <w:br/>
        <w:t xml:space="preserve">                              &lt;Badge colorScheme="primary" fontSize="md" px={3} py={1}&gt;</w:t>
        <w:br/>
        <w:t xml:space="preserve">                                {request.bloodGroup}</w:t>
        <w:br/>
        <w:t xml:space="preserve">                              &lt;/Badge&gt;</w:t>
        <w:br/>
        <w:t xml:space="preserve">                              &lt;Badge colorScheme={getUrgencyColor(request.urgencyLevel)}&gt;</w:t>
        <w:br/>
        <w:t xml:space="preserve">                                {request.urgencyLevel}</w:t>
        <w:br/>
        <w:t xml:space="preserve">                              &lt;/Badge&gt;</w:t>
        <w:br/>
        <w:t xml:space="preserve">                            &lt;/HStack&gt;</w:t>
        <w:br/>
        <w:t xml:space="preserve">                            &lt;Badge colorScheme={getStatusColor(request.status)} fontSize="md"&gt;</w:t>
        <w:br/>
        <w:t xml:space="preserve">                              {request.status}</w:t>
        <w:br/>
        <w:t xml:space="preserve">                            &lt;/Badge&gt;</w:t>
        <w:br/>
        <w:t xml:space="preserve">                          &lt;/HStack&gt;</w:t>
        <w:br/>
        <w:t xml:space="preserve">                          </w:t>
        <w:br/>
        <w:t xml:space="preserve">                          &lt;Grid templateColumns={{ base: '1fr', md: '2fr 1fr' }} gap={6}&gt;</w:t>
        <w:br/>
        <w:t xml:space="preserve">                            &lt;Box&gt;</w:t>
        <w:br/>
        <w:t xml:space="preserve">                              &lt;VStack spacing={3} align="start"&gt;</w:t>
        <w:br/>
        <w:t xml:space="preserve">                                &lt;Box&gt;</w:t>
        <w:br/>
        <w:t xml:space="preserve">                                  &lt;Text fontWeight="medium" fontSize="lg" mb={1}&gt;</w:t>
        <w:br/>
        <w:t xml:space="preserve">                                    {request.hospital}</w:t>
        <w:br/>
        <w:t xml:space="preserve">                                  &lt;/Text&gt;</w:t>
        <w:br/>
        <w:t xml:space="preserve">                                  &lt;Text color="gray.600"&gt;</w:t>
        <w:br/>
        <w:t xml:space="preserve">                                    {request.units} units requested</w:t>
        <w:br/>
        <w:t xml:space="preserve">                                  &lt;/Text&gt;</w:t>
        <w:br/>
        <w:t xml:space="preserve">                                &lt;/Box&gt;</w:t>
        <w:br/>
        <w:t xml:space="preserve">                                </w:t>
        <w:br/>
        <w:t xml:space="preserve">                                &lt;HStack&gt;</w:t>
        <w:br/>
        <w:t xml:space="preserve">                                  &lt;Icon as={FiCalendar} color="gray.500" w={4} h={4} /&gt;</w:t>
        <w:br/>
        <w:t xml:space="preserve">                                  &lt;Text fontSize="sm" color="gray.600"&gt;</w:t>
        <w:br/>
        <w:t xml:space="preserve">                                    Requested: {new Date(request.createdAt).toLocaleDateString()}</w:t>
        <w:br/>
        <w:t xml:space="preserve">                                  &lt;/Text&gt;</w:t>
        <w:br/>
        <w:t xml:space="preserve">                                &lt;/HStack&gt;</w:t>
        <w:br/>
        <w:t xml:space="preserve">                                </w:t>
        <w:br/>
        <w:t xml:space="preserve">                                &lt;HStack&gt;</w:t>
        <w:br/>
        <w:t xml:space="preserve">                                  &lt;Icon as={FiMapPin} color="gray.500" w={4} h={4} /&gt;</w:t>
        <w:br/>
        <w:t xml:space="preserve">                                  &lt;Text fontSize="sm" color="gray.600"&gt;</w:t>
        <w:br/>
        <w:t xml:space="preserve">                                    Contact: {request.contactNumber}</w:t>
        <w:br/>
        <w:t xml:space="preserve">                                  &lt;/Text&gt;</w:t>
        <w:br/>
        <w:t xml:space="preserve">                                &lt;/HStack&gt;</w:t>
        <w:br/>
        <w:br/>
        <w:t xml:space="preserve">                                {request.additionalNotes &amp;&amp; (</w:t>
        <w:br/>
        <w:t xml:space="preserve">                                  &lt;Box&gt;</w:t>
        <w:br/>
        <w:t xml:space="preserve">                                    &lt;Text fontSize="sm" fontWeight="medium" color="gray.700"&gt;</w:t>
        <w:br/>
        <w:t xml:space="preserve">                                      Notes:</w:t>
        <w:br/>
        <w:t xml:space="preserve">                                    &lt;/Text&gt;</w:t>
        <w:br/>
        <w:t xml:space="preserve">                                    &lt;Text fontSize="sm" color="gray.600"&gt;</w:t>
        <w:br/>
        <w:t xml:space="preserve">                                      {request.additionalNotes}</w:t>
        <w:br/>
        <w:t xml:space="preserve">                                    &lt;/Text&gt;</w:t>
        <w:br/>
        <w:t xml:space="preserve">                                  &lt;/Box&gt;</w:t>
        <w:br/>
        <w:t xml:space="preserve">                                )}</w:t>
        <w:br/>
        <w:t xml:space="preserve">                              &lt;/VStack&gt;</w:t>
        <w:br/>
        <w:t xml:space="preserve">                            &lt;/Box&gt;</w:t>
        <w:br/>
        <w:br/>
        <w:t xml:space="preserve">                            &lt;Box&gt;</w:t>
        <w:br/>
        <w:t xml:space="preserve">                              &lt;VStack spacing={4} align="stretch"&gt;</w:t>
        <w:br/>
        <w:t xml:space="preserve">                                &lt;Box&gt;</w:t>
        <w:br/>
        <w:t xml:space="preserve">                                  &lt;HStack justify="space-between" mb={2}&gt;</w:t>
        <w:br/>
        <w:t xml:space="preserve">                                    &lt;Text fontSize="sm" fontWeight="medium"&gt;</w:t>
        <w:br/>
        <w:t xml:space="preserve">                                      Progress</w:t>
        <w:br/>
        <w:t xml:space="preserve">                                    &lt;/Text&gt;</w:t>
        <w:br/>
        <w:t xml:space="preserve">                                    &lt;Text fontSize="sm" color="gray.600"&gt;</w:t>
        <w:br/>
        <w:t xml:space="preserve">                                      {request.status}</w:t>
        <w:br/>
        <w:t xml:space="preserve">                                    &lt;/Text&gt;</w:t>
        <w:br/>
        <w:t xml:space="preserve">                                  &lt;/HStack&gt;</w:t>
        <w:br/>
        <w:t xml:space="preserve">                                  &lt;Progress</w:t>
        <w:br/>
        <w:t xml:space="preserve">                                    value={getStatusProgress(request.status)}</w:t>
        <w:br/>
        <w:t xml:space="preserve">                                    colorScheme={getStatusColor(request.status)}</w:t>
        <w:br/>
        <w:t xml:space="preserve">                                    size="sm"</w:t>
        <w:br/>
        <w:t xml:space="preserve">                                    rounded="full"</w:t>
        <w:br/>
        <w:t xml:space="preserve">                                  /&gt;</w:t>
        <w:br/>
        <w:t xml:space="preserve">                                &lt;/Box&gt;</w:t>
        <w:br/>
        <w:br/>
        <w:t xml:space="preserve">                                {request.status === 'fulfilled' &amp;&amp; (</w:t>
        <w:br/>
        <w:t xml:space="preserve">                                  &lt;Box p={3} bg="green.50" rounded="md"&gt;</w:t>
        <w:br/>
        <w:t xml:space="preserve">                                    &lt;Text fontSize="sm" color="green.700" textAlign="center"&gt;</w:t>
        <w:br/>
        <w:t xml:space="preserve">                                      ✓ Request fulfilled successfully</w:t>
        <w:br/>
        <w:t xml:space="preserve">                                    &lt;/Text&gt;</w:t>
        <w:br/>
        <w:t xml:space="preserve">                                  &lt;/Box&gt;</w:t>
        <w:br/>
        <w:t xml:space="preserve">                                )}</w:t>
        <w:br/>
        <w:br/>
        <w:t xml:space="preserve">                                {request.status === 'cancelled' &amp;&amp; (</w:t>
        <w:br/>
        <w:t xml:space="preserve">                                  &lt;Box p={3} bg="red.50" rounded="md"&gt;</w:t>
        <w:br/>
        <w:t xml:space="preserve">                                    &lt;Text fontSize="sm" color="red.700" textAlign="center"&gt;</w:t>
        <w:br/>
        <w:t xml:space="preserve">                                      Request was cancelled</w:t>
        <w:br/>
        <w:t xml:space="preserve">                                    &lt;/Text&gt;</w:t>
        <w:br/>
        <w:t xml:space="preserve">                                  &lt;/Box&gt;</w:t>
        <w:br/>
        <w:t xml:space="preserve">                                )}</w:t>
        <w:br/>
        <w:br/>
        <w:t xml:space="preserve">                                {(request.status === 'fulfilled' || request.status === 'cancelled') &amp;&amp; (</w:t>
        <w:br/>
        <w:t xml:space="preserve">                                  &lt;Button</w:t>
        <w:br/>
        <w:t xml:space="preserve">                                    size="sm"</w:t>
        <w:br/>
        <w:t xml:space="preserve">                                    colorScheme="primary"</w:t>
        <w:br/>
        <w:t xml:space="preserve">                                    variant="outline"</w:t>
        <w:br/>
        <w:t xml:space="preserve">                                    leftIcon={&lt;Icon as={FiRefreshCw} /&gt;}</w:t>
        <w:br/>
        <w:t xml:space="preserve">                                    as={RouterLink}</w:t>
        <w:br/>
        <w:t xml:space="preserve">                                    to="/request-blood"</w:t>
        <w:br/>
        <w:t xml:space="preserve">                                  &gt;</w:t>
        <w:br/>
        <w:t xml:space="preserve">                                    Repeat Request</w:t>
        <w:br/>
        <w:t xml:space="preserve">                                  &lt;/Button&gt;</w:t>
        <w:br/>
        <w:t xml:space="preserve">                                )}</w:t>
        <w:br/>
        <w:t xml:space="preserve">                              &lt;/VStack&gt;</w:t>
        <w:br/>
        <w:t xml:space="preserve">                            &lt;/Box&gt;</w:t>
        <w:br/>
        <w:t xml:space="preserve">                          &lt;/Grid&gt;</w:t>
        <w:br/>
        <w:t xml:space="preserve">                        &lt;/Stack&gt;</w:t>
        <w:br/>
        <w:t xml:space="preserve">                      &lt;/CardBody&gt;</w:t>
        <w:br/>
        <w:t xml:space="preserve">                    &lt;/Card&gt;</w:t>
        <w:br/>
        <w:t xml:space="preserve">                  ))}</w:t>
        <w:br/>
        <w:t xml:space="preserve">                &lt;/VStack&gt;</w:t>
        <w:br/>
        <w:t xml:space="preserve">              ) : (</w:t>
        <w:br/>
        <w:t xml:space="preserve">                &lt;Alert status="info"&gt;</w:t>
        <w:br/>
        <w:t xml:space="preserve">                  &lt;AlertIcon /&gt;</w:t>
        <w:br/>
        <w:t xml:space="preserve">                  &lt;Box&gt;</w:t>
        <w:br/>
        <w:t xml:space="preserve">                    &lt;Text fontWeight="medium"&gt;No request history&lt;/Text&gt;</w:t>
        <w:br/>
        <w:t xml:space="preserve">                    &lt;Text fontSize="sm"&gt;</w:t>
        <w:br/>
        <w:t xml:space="preserve">                      You haven't made any blood requests yet. Click "New Request" to get started.</w:t>
        <w:br/>
        <w:t xml:space="preserve">                    &lt;/Text&gt;</w:t>
        <w:br/>
        <w:t xml:space="preserve">                  &lt;/Box&gt;</w:t>
        <w:br/>
        <w:t xml:space="preserve">                &lt;/Alert&gt;</w:t>
        <w:br/>
        <w:t xml:space="preserve">              )}</w:t>
        <w:br/>
        <w:t xml:space="preserve">            &lt;/VStack&gt;</w:t>
        <w:br/>
        <w:t xml:space="preserve">          &lt;/CardBody&gt;</w:t>
        <w:br/>
        <w:t xml:space="preserve">        &lt;/Card&gt;</w:t>
        <w:br/>
        <w:t xml:space="preserve">      &lt;/VStack&gt;</w:t>
        <w:br/>
        <w:t xml:space="preserve">    &lt;/Container&gt;</w:t>
        <w:br/>
        <w:t xml:space="preserve">  );</w:t>
        <w:br/>
        <w:t>}</w:t>
        <w:br/>
        <w:br/>
        <w:t>export default RecipientHistoryPage;</w:t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51. Homepage</w:t>
      </w:r>
    </w:p>
    <w:p>
      <w:pPr/>
      <w:r>
        <w:t>📂 File Path: C:\Users\Admin\React\sai\project(hemo_connect)\src\pages\Home\HomePage.jsx</w:t>
        <w:br/>
      </w:r>
    </w:p>
    <w:p>
      <w:r>
        <w:rPr>
          <w:b w:val="0"/>
        </w:rPr>
        <w:t>import {</w:t>
        <w:br/>
        <w:t xml:space="preserve">  Box,</w:t>
        <w:br/>
        <w:t xml:space="preserve">  Button,</w:t>
        <w:br/>
        <w:t xml:space="preserve">  Container,</w:t>
        <w:br/>
        <w:t xml:space="preserve">  Heading,</w:t>
        <w:br/>
        <w:t xml:space="preserve">  Text,</w:t>
        <w:br/>
        <w:t xml:space="preserve">  VStack,</w:t>
        <w:br/>
        <w:t xml:space="preserve">  HStack,</w:t>
        <w:br/>
        <w:t xml:space="preserve">  Grid,</w:t>
        <w:br/>
        <w:t xml:space="preserve">  GridItem,</w:t>
        <w:br/>
        <w:t xml:space="preserve">  Card,</w:t>
        <w:br/>
        <w:t xml:space="preserve">  CardBody,</w:t>
        <w:br/>
        <w:t xml:space="preserve">  Icon,</w:t>
        <w:br/>
        <w:t xml:space="preserve">  Badge,</w:t>
        <w:br/>
        <w:t xml:space="preserve">  Flex,</w:t>
        <w:br/>
        <w:t>} from '@chakra-ui/react';</w:t>
        <w:br/>
        <w:t>import { FiHeart, FiUsers, FiMapPin, FiClock } from 'react-icons/fi';</w:t>
        <w:br/>
        <w:t>import { Link as RouterLink, Navigate } from 'react-router-dom';</w:t>
        <w:br/>
        <w:t>import { useAuth } from '../../context/AuthContext';</w:t>
        <w:br/>
        <w:t>import { useState, useEffect } from 'react';</w:t>
        <w:br/>
        <w:br/>
        <w:t>function HomePage() {</w:t>
        <w:br/>
        <w:t xml:space="preserve">  const { isAuthenticated, user } = useAuth();</w:t>
        <w:br/>
        <w:t xml:space="preserve">  const [activeRequests, setActiveRequests] = useState([]);</w:t>
        <w:br/>
        <w:br/>
        <w:t xml:space="preserve">  useEffect(() =&gt; {</w:t>
        <w:br/>
        <w:t xml:space="preserve">    // Fetch active blood requests for the ticker</w:t>
        <w:br/>
        <w:t xml:space="preserve">    fetchActiveRequests();</w:t>
        <w:br/>
        <w:t xml:space="preserve">  }, []);</w:t>
        <w:br/>
        <w:br/>
        <w:t xml:space="preserve">  const fetchActiveRequests = async () =&gt; {</w:t>
        <w:br/>
        <w:t xml:space="preserve">    try {</w:t>
        <w:br/>
        <w:t xml:space="preserve">  const response = await fetch('/api/blood-requests/active');</w:t>
        <w:br/>
        <w:t xml:space="preserve">      if (response.ok) {</w:t>
        <w:br/>
        <w:t xml:space="preserve">        const data = await response.json();</w:t>
        <w:br/>
        <w:t xml:space="preserve">        setActiveRequests(data);</w:t>
        <w:br/>
        <w:t xml:space="preserve">      }</w:t>
        <w:br/>
        <w:t xml:space="preserve">    } catch (error) {</w:t>
        <w:br/>
        <w:t xml:space="preserve">      console.error('Failed to fetch active requests:', error);</w:t>
        <w:br/>
        <w:t xml:space="preserve">    }</w:t>
        <w:br/>
        <w:t xml:space="preserve">  };</w:t>
        <w:br/>
        <w:br/>
        <w:t xml:space="preserve">  if (isAuthenticated &amp;&amp; user?.profileComplete) {</w:t>
        <w:br/>
        <w:t xml:space="preserve">    const dashboardPath = user.role === 'donor' ? '/donor-dashboard' : </w:t>
        <w:br/>
        <w:t xml:space="preserve">                          user.role === 'recipient' ? '/recipient-dashboard' : </w:t>
        <w:br/>
        <w:t xml:space="preserve">                          user.role === 'admin' ? '/admin-dashboard' : '/dashboard';</w:t>
        <w:br/>
        <w:t xml:space="preserve">    return &lt;Navigate to={dashboardPath} replace /&gt;;</w:t>
        <w:br/>
        <w:t xml:space="preserve">  }</w:t>
        <w:br/>
        <w:br/>
        <w:t xml:space="preserve">  return (</w:t>
        <w:br/>
        <w:t xml:space="preserve">    &lt;Box&gt;</w:t>
        <w:br/>
        <w:t xml:space="preserve">      {/* Hero Section */}</w:t>
        <w:br/>
        <w:t xml:space="preserve">      &lt;Box bg="gradient-to-r from-primary.500 to-primary.600" color="red" py={20}&gt;</w:t>
        <w:br/>
        <w:t xml:space="preserve">        &lt;Container maxW="6xl"&gt;</w:t>
        <w:br/>
        <w:t xml:space="preserve">          &lt;VStack spacing={8} textAlign="center"&gt;</w:t>
        <w:br/>
        <w:t xml:space="preserve">            &lt;Icon as={FiHeart} w={16} h={16} /&gt;</w:t>
        <w:br/>
        <w:t xml:space="preserve">            &lt;Heading size="2xl" fontWeight="bold"&gt;</w:t>
        <w:br/>
        <w:t xml:space="preserve">              Save Lives Through Blood Donation</w:t>
        <w:br/>
        <w:t xml:space="preserve">            &lt;/Heading&gt;</w:t>
        <w:br/>
        <w:t xml:space="preserve">            &lt;Text fontSize="xl" maxW="3xl"&gt;</w:t>
        <w:br/>
        <w:t xml:space="preserve">              Connect donors with recipients in real-time. Join our community of </w:t>
        <w:br/>
        <w:t xml:space="preserve">              life-savers and help make blood donation accessible to everyone.</w:t>
        <w:br/>
        <w:t xml:space="preserve">            &lt;/Text&gt;</w:t>
        <w:br/>
        <w:t xml:space="preserve">            </w:t>
        <w:br/>
        <w:t xml:space="preserve">            &lt;HStack spacing={4} pt={4}&gt;</w:t>
        <w:br/>
        <w:t xml:space="preserve">              &lt;Button</w:t>
        <w:br/>
        <w:t xml:space="preserve">                as={RouterLink}</w:t>
        <w:br/>
        <w:t xml:space="preserve">                to="/find-donors"</w:t>
        <w:br/>
        <w:t xml:space="preserve">                size="lg"</w:t>
        <w:br/>
        <w:t xml:space="preserve">                bg="white"</w:t>
        <w:br/>
        <w:t xml:space="preserve">                color="primary.500"</w:t>
        <w:br/>
        <w:t xml:space="preserve">                _hover={{ transform: 'translateY(-2px)', boxShadow: 'lg' }}</w:t>
        <w:br/>
        <w:t xml:space="preserve">              &gt;</w:t>
        <w:br/>
        <w:t xml:space="preserve">                Find Donor</w:t>
        <w:br/>
        <w:t xml:space="preserve">              &lt;/Button&gt;</w:t>
        <w:br/>
        <w:t xml:space="preserve">              &lt;Button</w:t>
        <w:br/>
        <w:t xml:space="preserve">                as={RouterLink}</w:t>
        <w:br/>
        <w:t xml:space="preserve">                to="/signup"</w:t>
        <w:br/>
        <w:t xml:space="preserve">                size="lg"</w:t>
        <w:br/>
        <w:t xml:space="preserve">                bg="white"</w:t>
        <w:br/>
        <w:t xml:space="preserve">                color="primary.500"</w:t>
        <w:br/>
        <w:t xml:space="preserve">                borderColor="white"</w:t>
        <w:br/>
        <w:t xml:space="preserve">                variant="solid"</w:t>
        <w:br/>
        <w:t xml:space="preserve">                _hover={{ transform: 'translateY(-2px)', boxShadow: 'lg' }}</w:t>
        <w:br/>
        <w:t xml:space="preserve">              &gt;</w:t>
        <w:br/>
        <w:t xml:space="preserve">                Become Donor</w:t>
        <w:br/>
        <w:t xml:space="preserve">              &lt;/Button&gt;</w:t>
        <w:br/>
        <w:t xml:space="preserve">            &lt;/HStack&gt;</w:t>
        <w:br/>
        <w:t xml:space="preserve">          &lt;/VStack&gt;</w:t>
        <w:br/>
        <w:t xml:space="preserve">        &lt;/Container&gt;</w:t>
        <w:br/>
        <w:t xml:space="preserve">      &lt;/Box&gt;</w:t>
        <w:br/>
        <w:br/>
        <w:t xml:space="preserve">      {/* Real-time Blood Request Ticker */}</w:t>
        <w:br/>
        <w:t xml:space="preserve">      &lt;Box bg="gray.50" py={4} borderY="1px" borderColor="gray.200"&gt;</w:t>
        <w:br/>
        <w:t xml:space="preserve">        &lt;Container maxW="6xl"&gt;</w:t>
        <w:br/>
        <w:t xml:space="preserve">          &lt;Flex align="center" gap={4}&gt;</w:t>
        <w:br/>
        <w:t xml:space="preserve">            &lt;Badge colorScheme="red" fontSize="sm" px={3} py={1} rounded="full"&gt;</w:t>
        <w:br/>
        <w:t xml:space="preserve">              URGENT</w:t>
        <w:br/>
        <w:t xml:space="preserve">            &lt;/Badge&gt;</w:t>
        <w:br/>
        <w:t xml:space="preserve">            &lt;Box flex={1} overflow="hidden"&gt;</w:t>
        <w:br/>
        <w:t xml:space="preserve">              &lt;Text fontSize="sm" fontWeight="medium" color="gray.700"&gt;</w:t>
        <w:br/>
        <w:t xml:space="preserve">                {activeRequests.length &gt; 0 ? (</w:t>
        <w:br/>
        <w:t xml:space="preserve">                  `${activeRequests[0].bloodGroup} blood needed at ${activeRequests[0].hospital} - ${activeRequests[0].units} units required`</w:t>
        <w:br/>
        <w:t xml:space="preserve">                ) : (</w:t>
        <w:br/>
        <w:t xml:space="preserve">                  'No urgent requests at the moment'</w:t>
        <w:br/>
        <w:t xml:space="preserve">                )}</w:t>
        <w:br/>
        <w:t xml:space="preserve">              &lt;/Text&gt;</w:t>
        <w:br/>
        <w:t xml:space="preserve">            &lt;/Box&gt;</w:t>
        <w:br/>
        <w:t xml:space="preserve">            &lt;Button</w:t>
        <w:br/>
        <w:t xml:space="preserve">              as={RouterLink}</w:t>
        <w:br/>
        <w:t xml:space="preserve">              to="/find-donors"</w:t>
        <w:br/>
        <w:t xml:space="preserve">              size="sm"</w:t>
        <w:br/>
        <w:t xml:space="preserve">              colorScheme="primary"</w:t>
        <w:br/>
        <w:t xml:space="preserve">              variant="outline"</w:t>
        <w:br/>
        <w:t xml:space="preserve">            &gt;</w:t>
        <w:br/>
        <w:t xml:space="preserve">              Help Now</w:t>
        <w:br/>
        <w:t xml:space="preserve">            &lt;/Button&gt;</w:t>
        <w:br/>
        <w:t xml:space="preserve">          &lt;/Flex&gt;</w:t>
        <w:br/>
        <w:t xml:space="preserve">        &lt;/Container&gt;</w:t>
        <w:br/>
        <w:t xml:space="preserve">      &lt;/Box&gt;</w:t>
        <w:br/>
        <w:br/>
        <w:t xml:space="preserve">      {/* Features Section */}</w:t>
        <w:br/>
        <w:t xml:space="preserve">      &lt;Container maxW="6xl" py={20}&gt;</w:t>
        <w:br/>
        <w:t xml:space="preserve">        &lt;VStack spacing={16}&gt;</w:t>
        <w:br/>
        <w:t xml:space="preserve">          &lt;VStack spacing={4} textAlign="center"&gt;</w:t>
        <w:br/>
        <w:t xml:space="preserve">            &lt;Heading size="xl"&gt;How Hemo Connect Works&lt;/Heading&gt;</w:t>
        <w:br/>
        <w:t xml:space="preserve">            &lt;Text fontSize="lg" color="gray.600" maxW="2xl"&gt;</w:t>
        <w:br/>
        <w:t xml:space="preserve">              Our platform connects blood donors with recipients seamlessly, </w:t>
        <w:br/>
        <w:t xml:space="preserve">              making life-saving donations more accessible than ever.</w:t>
        <w:br/>
        <w:t xml:space="preserve">            &lt;/Text&gt;</w:t>
        <w:br/>
        <w:t xml:space="preserve">          &lt;/VStack&gt;</w:t>
        <w:br/>
        <w:br/>
        <w:t xml:space="preserve">          &lt;Grid templateColumns={{ base: '1fr', md: 'repeat(3, 1fr)' }} gap={8}&gt;</w:t>
        <w:br/>
        <w:t xml:space="preserve">            &lt;GridItem&gt;</w:t>
        <w:br/>
        <w:t xml:space="preserve">              &lt;Card h="full" textAlign="center" p={6}&gt;</w:t>
        <w:br/>
        <w:t xml:space="preserve">                &lt;CardBody&gt;</w:t>
        <w:br/>
        <w:t xml:space="preserve">                  &lt;VStack spacing={4}&gt;</w:t>
        <w:br/>
        <w:t xml:space="preserve">                    &lt;Icon as={FiUsers} w={12} h={12} color="primary.500" /&gt;</w:t>
        <w:br/>
        <w:t xml:space="preserve">                    &lt;Heading size="md"&gt;Register as Donor&lt;/Heading&gt;</w:t>
        <w:br/>
        <w:t xml:space="preserve">                    &lt;Text color="gray.600"&gt;</w:t>
        <w:br/>
        <w:t xml:space="preserve">                      Sign up and complete your donor profile with medical </w:t>
        <w:br/>
        <w:t xml:space="preserve">                      information and availability preferences.</w:t>
        <w:br/>
        <w:t xml:space="preserve">                    &lt;/Text&gt;</w:t>
        <w:br/>
        <w:t xml:space="preserve">                  &lt;/VStack&gt;</w:t>
        <w:br/>
        <w:t xml:space="preserve">                &lt;/CardBody&gt;</w:t>
        <w:br/>
        <w:t xml:space="preserve">              &lt;/Card&gt;</w:t>
        <w:br/>
        <w:t xml:space="preserve">            &lt;/GridItem&gt;</w:t>
        <w:br/>
        <w:t xml:space="preserve">            </w:t>
        <w:br/>
        <w:t xml:space="preserve">            &lt;GridItem&gt;</w:t>
        <w:br/>
        <w:t xml:space="preserve">              &lt;Card h="full" textAlign="center" p={6}&gt;</w:t>
        <w:br/>
        <w:t xml:space="preserve">                &lt;CardBody&gt;</w:t>
        <w:br/>
        <w:t xml:space="preserve">                  &lt;VStack spacing={4}&gt;</w:t>
        <w:br/>
        <w:t xml:space="preserve">                    &lt;Icon as={FiMapPin} w={12} h={12} color="primary.500" /&gt;</w:t>
        <w:br/>
        <w:t xml:space="preserve">                    &lt;Heading size="md"&gt;Get Matched&lt;/Heading&gt;</w:t>
        <w:br/>
        <w:t xml:space="preserve">                    &lt;Text color="gray.600"&gt;</w:t>
        <w:br/>
        <w:t xml:space="preserve">                      Receive notifications when someone nearby needs your </w:t>
        <w:br/>
        <w:t xml:space="preserve">                      blood type for emergency or planned donations.</w:t>
        <w:br/>
        <w:t xml:space="preserve">                    &lt;/Text&gt;</w:t>
        <w:br/>
        <w:t xml:space="preserve">                  &lt;/VStack&gt;</w:t>
        <w:br/>
        <w:t xml:space="preserve">                &lt;/CardBody&gt;</w:t>
        <w:br/>
        <w:t xml:space="preserve">              &lt;/Card&gt;</w:t>
        <w:br/>
        <w:t xml:space="preserve">            &lt;/GridItem&gt;</w:t>
        <w:br/>
        <w:t xml:space="preserve">            </w:t>
        <w:br/>
        <w:t xml:space="preserve">            &lt;GridItem&gt;</w:t>
        <w:br/>
        <w:t xml:space="preserve">              &lt;Card h="full" textAlign="center" p={6}&gt;</w:t>
        <w:br/>
        <w:t xml:space="preserve">                &lt;CardBody&gt;</w:t>
        <w:br/>
        <w:t xml:space="preserve">                  &lt;VStack spacing={4}&gt;</w:t>
        <w:br/>
        <w:t xml:space="preserve">                    &lt;Icon as={FiHeart} w={12} h={12} color="primary.500" /&gt;</w:t>
        <w:br/>
        <w:t xml:space="preserve">                    &lt;Heading size="md"&gt;Save Lives&lt;/Heading&gt;</w:t>
        <w:br/>
        <w:t xml:space="preserve">                    &lt;Text color="gray.600"&gt;</w:t>
        <w:br/>
        <w:t xml:space="preserve">                      Connect with recipients, coordinate donation logistics, </w:t>
        <w:br/>
        <w:t xml:space="preserve">                      and help save lives in your community.</w:t>
        <w:br/>
        <w:t xml:space="preserve">                    &lt;/Text&gt;</w:t>
        <w:br/>
        <w:t xml:space="preserve">                  &lt;/VStack&gt;</w:t>
        <w:br/>
        <w:t xml:space="preserve">                &lt;/CardBody&gt;</w:t>
        <w:br/>
        <w:t xml:space="preserve">              &lt;/Card&gt;</w:t>
        <w:br/>
        <w:t xml:space="preserve">            &lt;/GridItem&gt;</w:t>
        <w:br/>
        <w:t xml:space="preserve">          &lt;/Grid&gt;</w:t>
        <w:br/>
        <w:t xml:space="preserve">        &lt;/VStack&gt;</w:t>
        <w:br/>
        <w:t xml:space="preserve">      &lt;/Container&gt;</w:t>
        <w:br/>
        <w:br/>
        <w:t xml:space="preserve">      {/* Stats Section */}</w:t>
        <w:br/>
        <w:t xml:space="preserve">      &lt;Box bg="primary.500" color="white" py={16}&gt;</w:t>
        <w:br/>
        <w:t xml:space="preserve">        &lt;Container maxW="6xl"&gt;</w:t>
        <w:br/>
        <w:t xml:space="preserve">          &lt;Grid templateColumns={{ base: '1fr', md: 'repeat(4, 1fr)' }} gap={8}&gt;</w:t>
        <w:br/>
        <w:t xml:space="preserve">            &lt;VStack&gt;</w:t>
        <w:br/>
        <w:t xml:space="preserve">              &lt;Text fontSize="4xl" fontWeight="bold"&gt;2,547&lt;/Text&gt;</w:t>
        <w:br/>
        <w:t xml:space="preserve">              &lt;Text&gt;Lives Saved&lt;/Text&gt;</w:t>
        <w:br/>
        <w:t xml:space="preserve">            &lt;/VStack&gt;</w:t>
        <w:br/>
        <w:t xml:space="preserve">            &lt;VStack&gt;</w:t>
        <w:br/>
        <w:t xml:space="preserve">              &lt;Text fontSize="4xl" fontWeight="bold"&gt;1,234&lt;/Text&gt;</w:t>
        <w:br/>
        <w:t xml:space="preserve">              &lt;Text&gt;Active Donors&lt;/Text&gt;</w:t>
        <w:br/>
        <w:t xml:space="preserve">            &lt;/VStack&gt;</w:t>
        <w:br/>
        <w:t xml:space="preserve">            &lt;VStack&gt;</w:t>
        <w:br/>
        <w:t xml:space="preserve">              &lt;Text fontSize="4xl" fontWeight="bold"&gt;856&lt;/Text&gt;</w:t>
        <w:br/>
        <w:t xml:space="preserve">              &lt;Text&gt;Successful Matches&lt;/Text&gt;</w:t>
        <w:br/>
        <w:t xml:space="preserve">            &lt;/VStack&gt;</w:t>
        <w:br/>
        <w:t xml:space="preserve">            &lt;VStack&gt;</w:t>
        <w:br/>
        <w:t xml:space="preserve">              &lt;Text fontSize="4xl" fontWeight="bold"&gt;24/7&lt;/Text&gt;</w:t>
        <w:br/>
        <w:t xml:space="preserve">              &lt;Text&gt;Emergency Support&lt;/Text&gt;</w:t>
        <w:br/>
        <w:t xml:space="preserve">            &lt;/VStack&gt;</w:t>
        <w:br/>
        <w:t xml:space="preserve">          &lt;/Grid&gt;</w:t>
        <w:br/>
        <w:t xml:space="preserve">        &lt;/Container&gt;</w:t>
        <w:br/>
        <w:t xml:space="preserve">      &lt;/Box&gt;</w:t>
        <w:br/>
        <w:br/>
        <w:t xml:space="preserve">      {/* Call to Action */}</w:t>
        <w:br/>
        <w:t xml:space="preserve">      &lt;Container maxW="6xl" py={20}&gt;</w:t>
        <w:br/>
        <w:t xml:space="preserve">        &lt;VStack spacing={8} textAlign="center"&gt;</w:t>
        <w:br/>
        <w:t xml:space="preserve">          &lt;Heading size="xl"&gt;Ready to Make a Difference?&lt;/Heading&gt;</w:t>
        <w:br/>
        <w:t xml:space="preserve">          &lt;Text fontSize="lg" color="gray.600" maxW="2xl"&gt;</w:t>
        <w:br/>
        <w:t xml:space="preserve">            Join thousands of donors who are already helping save lives. </w:t>
        <w:br/>
        <w:t xml:space="preserve">            Your donation can make the difference between life and death.</w:t>
        <w:br/>
        <w:t xml:space="preserve">          &lt;/Text&gt;</w:t>
        <w:br/>
        <w:t xml:space="preserve">          &lt;HStack spacing={4}&gt;</w:t>
        <w:br/>
        <w:t xml:space="preserve">            &lt;Button</w:t>
        <w:br/>
        <w:t xml:space="preserve">              as={RouterLink}</w:t>
        <w:br/>
        <w:t xml:space="preserve">              to="/signup"</w:t>
        <w:br/>
        <w:t xml:space="preserve">              size="lg"</w:t>
        <w:br/>
        <w:t xml:space="preserve">              colorScheme="primary"</w:t>
        <w:br/>
        <w:t xml:space="preserve">            &gt;</w:t>
        <w:br/>
        <w:t xml:space="preserve">              Join as Donor</w:t>
        <w:br/>
        <w:t xml:space="preserve">            &lt;/Button&gt;</w:t>
        <w:br/>
        <w:t xml:space="preserve">            &lt;Button</w:t>
        <w:br/>
        <w:t xml:space="preserve">              as={RouterLink}</w:t>
        <w:br/>
        <w:t xml:space="preserve">              to="/request-blood"</w:t>
        <w:br/>
        <w:t xml:space="preserve">              size="lg"</w:t>
        <w:br/>
        <w:t xml:space="preserve">              variant="outline"</w:t>
        <w:br/>
        <w:t xml:space="preserve">              colorScheme="primary"</w:t>
        <w:br/>
        <w:t xml:space="preserve">            &gt;</w:t>
        <w:br/>
        <w:t xml:space="preserve">              Request Blood</w:t>
        <w:br/>
        <w:t xml:space="preserve">            &lt;/Button&gt;</w:t>
        <w:br/>
        <w:t xml:space="preserve">          &lt;/HStack&gt;</w:t>
        <w:br/>
        <w:t xml:space="preserve">        &lt;/VStack&gt;</w:t>
        <w:br/>
        <w:t xml:space="preserve">      &lt;/Container&gt;</w:t>
        <w:br/>
        <w:t xml:space="preserve">    &lt;/Box&gt;</w:t>
        <w:br/>
        <w:t xml:space="preserve">  );</w:t>
        <w:br/>
        <w:t>}</w:t>
        <w:br/>
        <w:br/>
        <w:t>export default HomePage;</w:t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52. Donormatchingpage</w:t>
      </w:r>
    </w:p>
    <w:p>
      <w:pPr/>
      <w:r>
        <w:t>📂 File Path: C:\Users\Admin\React\sai\project(hemo_connect)\src\pages\Matching\DonorMatchingPage.jsx</w:t>
        <w:br/>
      </w:r>
    </w:p>
    <w:p>
      <w:r>
        <w:rPr>
          <w:b w:val="0"/>
        </w:rPr>
        <w:t>import {</w:t>
        <w:br/>
        <w:t xml:space="preserve">  Container,</w:t>
        <w:br/>
        <w:t xml:space="preserve">  VStack,</w:t>
        <w:br/>
        <w:t xml:space="preserve">  Heading,</w:t>
        <w:br/>
        <w:t xml:space="preserve">  Text,</w:t>
        <w:br/>
        <w:t xml:space="preserve">  Card,</w:t>
        <w:br/>
        <w:t xml:space="preserve">  CardBody,</w:t>
        <w:br/>
        <w:t xml:space="preserve">  Badge,</w:t>
        <w:br/>
        <w:t xml:space="preserve">  HStack,</w:t>
        <w:br/>
        <w:t xml:space="preserve">  Icon,</w:t>
        <w:br/>
        <w:t xml:space="preserve">  Box,</w:t>
        <w:br/>
        <w:t xml:space="preserve">  Alert,</w:t>
        <w:br/>
        <w:t xml:space="preserve">  AlertIcon,</w:t>
        <w:br/>
        <w:t xml:space="preserve">  Grid,</w:t>
        <w:br/>
        <w:t xml:space="preserve">  GridItem,</w:t>
        <w:br/>
        <w:t xml:space="preserve">  Stack,</w:t>
        <w:br/>
        <w:t xml:space="preserve">  Button,</w:t>
        <w:br/>
        <w:t xml:space="preserve">  Select,</w:t>
        <w:br/>
        <w:t xml:space="preserve">  Input,</w:t>
        <w:br/>
        <w:t xml:space="preserve">  FormControl,</w:t>
        <w:br/>
        <w:t xml:space="preserve">  FormLabel,</w:t>
        <w:br/>
        <w:t xml:space="preserve">  useToast,</w:t>
        <w:br/>
        <w:t>} from '@chakra-ui/react';</w:t>
        <w:br/>
        <w:t>import { FiMapPin, FiPhone, FiMail, FiFilter, FiUser } from 'react-icons/fi';</w:t>
        <w:br/>
        <w:t>import { useState, useEffect } from 'react';</w:t>
        <w:br/>
        <w:t>import { useNavigate } from 'react-router-dom';</w:t>
        <w:br/>
        <w:br/>
        <w:t>function DonorMatchingPage() {</w:t>
        <w:br/>
        <w:t xml:space="preserve">  const [donors, setDonors] = useState([]);</w:t>
        <w:br/>
        <w:t xml:space="preserve">  const [filteredDonors, setFilteredDonors] = useState([]);</w:t>
        <w:br/>
        <w:t xml:space="preserve">  const [filters, setFilters] = useState({</w:t>
        <w:br/>
        <w:t xml:space="preserve">    bloodGroup: '',</w:t>
        <w:br/>
        <w:t xml:space="preserve">    location: '',</w:t>
        <w:br/>
        <w:t xml:space="preserve">  });</w:t>
        <w:br/>
        <w:t xml:space="preserve">  const [isLoading, setIsLoading] = useState(true);</w:t>
        <w:br/>
        <w:t xml:space="preserve">  const toast = useToast();</w:t>
        <w:br/>
        <w:t xml:space="preserve">  const navigate = useNavigate();</w:t>
        <w:br/>
        <w:br/>
        <w:t xml:space="preserve">  const bloodGroups = ['A+', 'A-', 'B+', 'B-', 'AB+', 'AB-', 'O+', 'O-'];</w:t>
        <w:br/>
        <w:br/>
        <w:t xml:space="preserve">  useEffect(() =&gt; {</w:t>
        <w:br/>
        <w:t xml:space="preserve">    fetchDonors();</w:t>
        <w:br/>
        <w:t xml:space="preserve">  }, []);</w:t>
        <w:br/>
        <w:br/>
        <w:t xml:space="preserve">  useEffect(() =&gt; {</w:t>
        <w:br/>
        <w:t xml:space="preserve">    applyFilters();</w:t>
        <w:br/>
        <w:t xml:space="preserve">  }, [donors, filters]);</w:t>
        <w:br/>
        <w:br/>
        <w:t xml:space="preserve">  const fetchDonors = async () =&gt; {</w:t>
        <w:br/>
        <w:t xml:space="preserve">    try {</w:t>
        <w:br/>
        <w:t xml:space="preserve">      const response = await fetch('/api/donors/nearby', {</w:t>
        <w:br/>
        <w:t xml:space="preserve">        headers: {</w:t>
        <w:br/>
        <w:t xml:space="preserve">          Authorization: `Bearer ${localStorage.getItem('token')}`,</w:t>
        <w:br/>
        <w:t xml:space="preserve">        },</w:t>
        <w:br/>
        <w:t xml:space="preserve">      });</w:t>
        <w:br/>
        <w:br/>
        <w:t xml:space="preserve">      if (response.ok) {</w:t>
        <w:br/>
        <w:t xml:space="preserve">        const donorsData = await response.json();</w:t>
        <w:br/>
        <w:t xml:space="preserve">        setDonors(donorsData);</w:t>
        <w:br/>
        <w:t xml:space="preserve">      }</w:t>
        <w:br/>
        <w:t xml:space="preserve">    } catch (error) {</w:t>
        <w:br/>
        <w:t xml:space="preserve">      console.error('Failed to fetch donors:', error);</w:t>
        <w:br/>
        <w:t xml:space="preserve">      toast({</w:t>
        <w:br/>
        <w:t xml:space="preserve">        title: 'Failed to load donors',</w:t>
        <w:br/>
        <w:t xml:space="preserve">        description: 'Please try again later',</w:t>
        <w:br/>
        <w:t xml:space="preserve">        status: 'error',</w:t>
        <w:br/>
        <w:t xml:space="preserve">        duration: 3000,</w:t>
        <w:br/>
        <w:t xml:space="preserve">      });</w:t>
        <w:br/>
        <w:t xml:space="preserve">    } finally {</w:t>
        <w:br/>
        <w:t xml:space="preserve">      setIsLoading(false);</w:t>
        <w:br/>
        <w:t xml:space="preserve">    }</w:t>
        <w:br/>
        <w:t xml:space="preserve">  };</w:t>
        <w:br/>
        <w:br/>
        <w:t xml:space="preserve">  const applyFilters = () =&gt; {</w:t>
        <w:br/>
        <w:t xml:space="preserve">    let filtered = [...donors];</w:t>
        <w:br/>
        <w:br/>
        <w:t xml:space="preserve">    if (filters.bloodGroup) {</w:t>
        <w:br/>
        <w:t xml:space="preserve">      filtered = filtered.filter(donor =&gt; donor.bloodGroup === filters.bloodGroup);</w:t>
        <w:br/>
        <w:t xml:space="preserve">    }</w:t>
        <w:br/>
        <w:br/>
        <w:t xml:space="preserve">    if (filters.location) {</w:t>
        <w:br/>
        <w:t xml:space="preserve">      filtered = filtered.filter(donor =&gt;</w:t>
        <w:br/>
        <w:t xml:space="preserve">        donor.location.toLowerCase().includes(filters.location.toLowerCase())</w:t>
        <w:br/>
        <w:t xml:space="preserve">      );</w:t>
        <w:br/>
        <w:t xml:space="preserve">    }</w:t>
        <w:br/>
        <w:br/>
        <w:t xml:space="preserve">    setFilteredDonors(filtered);</w:t>
        <w:br/>
        <w:t xml:space="preserve">    </w:t>
        <w:br/>
        <w:t xml:space="preserve">    // Redirect to no donors page if no results</w:t>
        <w:br/>
        <w:t xml:space="preserve">    if (filtered.length === 0 &amp;&amp; donors.length &gt; 0) {</w:t>
        <w:br/>
        <w:t xml:space="preserve">      navigate('/no-donors');</w:t>
        <w:br/>
        <w:t xml:space="preserve">    }</w:t>
        <w:br/>
        <w:t xml:space="preserve">  };</w:t>
        <w:br/>
        <w:br/>
        <w:t xml:space="preserve">  const handleFilterChange = (e) =&gt; {</w:t>
        <w:br/>
        <w:t xml:space="preserve">    const { name, value } = e.target;</w:t>
        <w:br/>
        <w:t xml:space="preserve">    setFilters(prev =&gt; ({</w:t>
        <w:br/>
        <w:t xml:space="preserve">      ...prev,</w:t>
        <w:br/>
        <w:t xml:space="preserve">      [name]: value,</w:t>
        <w:br/>
        <w:t xml:space="preserve">    }));</w:t>
        <w:br/>
        <w:t xml:space="preserve">  };</w:t>
        <w:br/>
        <w:br/>
        <w:t xml:space="preserve">  const clearFilters = () =&gt; {</w:t>
        <w:br/>
        <w:t xml:space="preserve">    setFilters({</w:t>
        <w:br/>
        <w:t xml:space="preserve">      bloodGroup: '',</w:t>
        <w:br/>
        <w:t xml:space="preserve">      location: '',</w:t>
        <w:br/>
        <w:t xml:space="preserve">    });</w:t>
        <w:br/>
        <w:t xml:space="preserve">  };</w:t>
        <w:br/>
        <w:br/>
        <w:t xml:space="preserve">  const contactDonor = (donor, method) =&gt; {</w:t>
        <w:br/>
        <w:t xml:space="preserve">    if (method === 'phone') {</w:t>
        <w:br/>
        <w:t xml:space="preserve">      window.open(`tel:${donor.phone}`, '_blank');</w:t>
        <w:br/>
        <w:t xml:space="preserve">    } else if (method === 'email') {</w:t>
        <w:br/>
        <w:t xml:space="preserve">      window.open(`mailto:${donor.email}`, '_blank');</w:t>
        <w:br/>
        <w:t xml:space="preserve">    }</w:t>
        <w:br/>
        <w:t xml:space="preserve">    </w:t>
        <w:br/>
        <w:t xml:space="preserve">    toast({</w:t>
        <w:br/>
        <w:t xml:space="preserve">      title: 'Contact Initiated',</w:t>
        <w:br/>
        <w:t xml:space="preserve">      description: `Opening ${method} to contact ${donor.name}`,</w:t>
        <w:br/>
        <w:t xml:space="preserve">      status: 'success',</w:t>
        <w:br/>
        <w:t xml:space="preserve">      duration: 3000,</w:t>
        <w:br/>
        <w:t xml:space="preserve">    });</w:t>
        <w:br/>
        <w:t xml:space="preserve">  };</w:t>
        <w:br/>
        <w:br/>
        <w:t xml:space="preserve">  if (isLoading) {</w:t>
        <w:br/>
        <w:t xml:space="preserve">    return (</w:t>
        <w:br/>
        <w:t xml:space="preserve">      &lt;Container maxW="6xl" py={8}&gt;</w:t>
        <w:br/>
        <w:t xml:space="preserve">        &lt;Text&gt;Loading available donors...&lt;/Text&gt;</w:t>
        <w:br/>
        <w:t xml:space="preserve">      &lt;/Container&gt;</w:t>
        <w:br/>
        <w:t xml:space="preserve">    );</w:t>
        <w:br/>
        <w:t xml:space="preserve">  }</w:t>
        <w:br/>
        <w:br/>
        <w:t xml:space="preserve">  return (</w:t>
        <w:br/>
        <w:t xml:space="preserve">    &lt;Container maxW="6xl" py={8}&gt;</w:t>
        <w:br/>
        <w:t xml:space="preserve">      &lt;VStack spacing={8} align="stretch"&gt;</w:t>
        <w:br/>
        <w:t xml:space="preserve">        &lt;Box&gt;</w:t>
        <w:br/>
        <w:t xml:space="preserve">          &lt;Heading size="lg" mb={2}&gt;Find Blood Donors&lt;/Heading&gt;</w:t>
        <w:br/>
        <w:t xml:space="preserve">          &lt;Text color="gray.600"&gt;</w:t>
        <w:br/>
        <w:t xml:space="preserve">            Connect with available donors in your area</w:t>
        <w:br/>
        <w:t xml:space="preserve">          &lt;/Text&gt;</w:t>
        <w:br/>
        <w:t xml:space="preserve">        &lt;/Box&gt;</w:t>
        <w:br/>
        <w:br/>
        <w:t xml:space="preserve">        {/* Filters */}</w:t>
        <w:br/>
        <w:t xml:space="preserve">        &lt;Card&gt;</w:t>
        <w:br/>
        <w:t xml:space="preserve">          &lt;CardBody&gt;</w:t>
        <w:br/>
        <w:t xml:space="preserve">            &lt;VStack spacing={4} align="stretch"&gt;</w:t>
        <w:br/>
        <w:t xml:space="preserve">              &lt;HStack&gt;</w:t>
        <w:br/>
        <w:t xml:space="preserve">                &lt;Icon as={FiFilter} color="primary.500" /&gt;</w:t>
        <w:br/>
        <w:t xml:space="preserve">                &lt;Heading size="md"&gt;Filter Donors&lt;/Heading&gt;</w:t>
        <w:br/>
        <w:t xml:space="preserve">              &lt;/HStack&gt;</w:t>
        <w:br/>
        <w:t xml:space="preserve">              </w:t>
        <w:br/>
        <w:t xml:space="preserve">              &lt;Grid templateColumns={{ base: '1fr', md: 'repeat(3, 1fr)' }} gap={4}&gt;</w:t>
        <w:br/>
        <w:t xml:space="preserve">                &lt;FormControl&gt;</w:t>
        <w:br/>
        <w:t xml:space="preserve">                  &lt;FormLabel&gt;Blood Group&lt;/FormLabel&gt;</w:t>
        <w:br/>
        <w:t xml:space="preserve">                  &lt;Select</w:t>
        <w:br/>
        <w:t xml:space="preserve">                    name="bloodGroup"</w:t>
        <w:br/>
        <w:t xml:space="preserve">                    value={filters.bloodGroup}</w:t>
        <w:br/>
        <w:t xml:space="preserve">                    onChange={handleFilterChange}</w:t>
        <w:br/>
        <w:t xml:space="preserve">                    placeholder="All blood groups"</w:t>
        <w:br/>
        <w:t xml:space="preserve">                  &gt;</w:t>
        <w:br/>
        <w:t xml:space="preserve">                    {bloodGroups.map(group =&gt; (</w:t>
        <w:br/>
        <w:t xml:space="preserve">                      &lt;option key={group} value={group}&gt;{group}&lt;/option&gt;</w:t>
        <w:br/>
        <w:t xml:space="preserve">                    ))}</w:t>
        <w:br/>
        <w:t xml:space="preserve">                  &lt;/Select&gt;</w:t>
        <w:br/>
        <w:t xml:space="preserve">                &lt;/FormControl&gt;</w:t>
        <w:br/>
        <w:br/>
        <w:t xml:space="preserve">                &lt;FormControl&gt;</w:t>
        <w:br/>
        <w:t xml:space="preserve">                  &lt;FormLabel&gt;Location&lt;/FormLabel&gt;</w:t>
        <w:br/>
        <w:t xml:space="preserve">                  &lt;Input</w:t>
        <w:br/>
        <w:t xml:space="preserve">                    name="location"</w:t>
        <w:br/>
        <w:t xml:space="preserve">                    value={filters.location}</w:t>
        <w:br/>
        <w:t xml:space="preserve">                    onChange={handleFilterChange}</w:t>
        <w:br/>
        <w:t xml:space="preserve">                    placeholder="Enter location"</w:t>
        <w:br/>
        <w:t xml:space="preserve">                  /&gt;</w:t>
        <w:br/>
        <w:t xml:space="preserve">                &lt;/FormControl&gt;</w:t>
        <w:br/>
        <w:br/>
        <w:t xml:space="preserve">                &lt;FormControl display="flex" alignItems="end"&gt;</w:t>
        <w:br/>
        <w:t xml:space="preserve">                  &lt;Button onClick={clearFilters} variant="outline" w="full"&gt;</w:t>
        <w:br/>
        <w:t xml:space="preserve">                    Clear Filters</w:t>
        <w:br/>
        <w:t xml:space="preserve">                  &lt;/Button&gt;</w:t>
        <w:br/>
        <w:t xml:space="preserve">                &lt;/FormControl&gt;</w:t>
        <w:br/>
        <w:t xml:space="preserve">              &lt;/Grid&gt;</w:t>
        <w:br/>
        <w:br/>
        <w:t xml:space="preserve">              &lt;Text fontSize="sm" color="gray.600"&gt;</w:t>
        <w:br/>
        <w:t xml:space="preserve">                Found {filteredDonors.length} available donors</w:t>
        <w:br/>
        <w:t xml:space="preserve">              &lt;/Text&gt;</w:t>
        <w:br/>
        <w:t xml:space="preserve">            &lt;/VStack&gt;</w:t>
        <w:br/>
        <w:t xml:space="preserve">          &lt;/CardBody&gt;</w:t>
        <w:br/>
        <w:t xml:space="preserve">        &lt;/Card&gt;</w:t>
        <w:br/>
        <w:br/>
        <w:t xml:space="preserve">        {/* Donors List */}</w:t>
        <w:br/>
        <w:t xml:space="preserve">        {filteredDonors.length &gt; 0 ? (</w:t>
        <w:br/>
        <w:t xml:space="preserve">          &lt;Grid templateColumns={{ base: '1fr', md: 'repeat(2, 1fr)', lg: 'repeat(3, 1fr)' }} gap={6}&gt;</w:t>
        <w:br/>
        <w:t xml:space="preserve">            {filteredDonors.map((donor) =&gt; (</w:t>
        <w:br/>
        <w:t xml:space="preserve">              &lt;Card key={donor._id} variant="outline" _hover={{ boxShadow: 'md' }}&gt;</w:t>
        <w:br/>
        <w:t xml:space="preserve">                &lt;CardBody&gt;</w:t>
        <w:br/>
        <w:t xml:space="preserve">                  &lt;Stack spacing={4}&gt;</w:t>
        <w:br/>
        <w:t xml:space="preserve">                    &lt;HStack justify="space-between"&gt;</w:t>
        <w:br/>
        <w:t xml:space="preserve">                      &lt;HStack&gt;</w:t>
        <w:br/>
        <w:t xml:space="preserve">                        &lt;Icon as={FiUser} color="primary.500" /&gt;</w:t>
        <w:br/>
        <w:t xml:space="preserve">                        &lt;Text fontWeight="medium"&gt;{donor.name}&lt;/Text&gt;</w:t>
        <w:br/>
        <w:t xml:space="preserve">                      &lt;/HStack&gt;</w:t>
        <w:br/>
        <w:t xml:space="preserve">                      &lt;Badge colorScheme="primary" fontSize="md" px={3} py={1}&gt;</w:t>
        <w:br/>
        <w:t xml:space="preserve">                        {donor.bloodGroup}</w:t>
        <w:br/>
        <w:t xml:space="preserve">                      &lt;/Badge&gt;</w:t>
        <w:br/>
        <w:t xml:space="preserve">                    &lt;/HStack&gt;</w:t>
        <w:br/>
        <w:t xml:space="preserve">                    </w:t>
        <w:br/>
        <w:t xml:space="preserve">                    &lt;VStack spacing={2} align="start"&gt;</w:t>
        <w:br/>
        <w:t xml:space="preserve">                      &lt;HStack&gt;</w:t>
        <w:br/>
        <w:t xml:space="preserve">                        &lt;Icon as={FiMapPin} color="gray.500" w={4} h={4} /&gt;</w:t>
        <w:br/>
        <w:t xml:space="preserve">                        &lt;Text fontSize="sm" color="gray.600"&gt;</w:t>
        <w:br/>
        <w:t xml:space="preserve">                          {donor.location}</w:t>
        <w:br/>
        <w:t xml:space="preserve">                        &lt;/Text&gt;</w:t>
        <w:br/>
        <w:t xml:space="preserve">                      &lt;/HStack&gt;</w:t>
        <w:br/>
        <w:t xml:space="preserve">                      </w:t>
        <w:br/>
        <w:t xml:space="preserve">                      &lt;HStack&gt;</w:t>
        <w:br/>
        <w:t xml:space="preserve">                        &lt;Badge colorScheme="green" size="sm"&gt;Available&lt;/Badge&gt;</w:t>
        <w:br/>
        <w:t xml:space="preserve">                        &lt;Text fontSize="sm" color="gray.500"&gt;</w:t>
        <w:br/>
        <w:t xml:space="preserve">                          Last active: {new Date(donor.lastActive).toLocaleDateString()}</w:t>
        <w:br/>
        <w:t xml:space="preserve">                        &lt;/Text&gt;</w:t>
        <w:br/>
        <w:t xml:space="preserve">                      &lt;/HStack&gt;</w:t>
        <w:br/>
        <w:t xml:space="preserve">                    &lt;/VStack&gt;</w:t>
        <w:br/>
        <w:br/>
        <w:t xml:space="preserve">                    &lt;Stack spacing={2}&gt;</w:t>
        <w:br/>
        <w:t xml:space="preserve">                      &lt;Text fontSize="sm" fontWeight="medium" color="gray.700"&gt;</w:t>
        <w:br/>
        <w:t xml:space="preserve">                        Contact Options:</w:t>
        <w:br/>
        <w:t xml:space="preserve">                      &lt;/Text&gt;</w:t>
        <w:br/>
        <w:t xml:space="preserve">                      &lt;HStack spacing={2}&gt;</w:t>
        <w:br/>
        <w:t xml:space="preserve">                        &lt;Button</w:t>
        <w:br/>
        <w:t xml:space="preserve">                          size="sm"</w:t>
        <w:br/>
        <w:t xml:space="preserve">                          colorScheme="blue"</w:t>
        <w:br/>
        <w:t xml:space="preserve">                          leftIcon={&lt;Icon as={FiPhone} /&gt;}</w:t>
        <w:br/>
        <w:t xml:space="preserve">                          onClick={() =&gt; contactDonor(donor, 'phone')}</w:t>
        <w:br/>
        <w:t xml:space="preserve">                          flex={1}</w:t>
        <w:br/>
        <w:t xml:space="preserve">                        &gt;</w:t>
        <w:br/>
        <w:t xml:space="preserve">                          Call</w:t>
        <w:br/>
        <w:t xml:space="preserve">                        &lt;/Button&gt;</w:t>
        <w:br/>
        <w:t xml:space="preserve">                        &lt;Button</w:t>
        <w:br/>
        <w:t xml:space="preserve">                          size="sm"</w:t>
        <w:br/>
        <w:t xml:space="preserve">                          colorScheme="green"</w:t>
        <w:br/>
        <w:t xml:space="preserve">                          leftIcon={&lt;Icon as={FiMail} /&gt;}</w:t>
        <w:br/>
        <w:t xml:space="preserve">                          onClick={() =&gt; contactDonor(donor, 'email')}</w:t>
        <w:br/>
        <w:t xml:space="preserve">                          flex={1}</w:t>
        <w:br/>
        <w:t xml:space="preserve">                        &gt;</w:t>
        <w:br/>
        <w:t xml:space="preserve">                          Email</w:t>
        <w:br/>
        <w:t xml:space="preserve">                        &lt;/Button&gt;</w:t>
        <w:br/>
        <w:t xml:space="preserve">                      &lt;/HStack&gt;</w:t>
        <w:br/>
        <w:t xml:space="preserve">                    &lt;/Stack&gt;</w:t>
        <w:br/>
        <w:t xml:space="preserve">                  &lt;/Stack&gt;</w:t>
        <w:br/>
        <w:t xml:space="preserve">                &lt;/CardBody&gt;</w:t>
        <w:br/>
        <w:t xml:space="preserve">              &lt;/Card&gt;</w:t>
        <w:br/>
        <w:t xml:space="preserve">            ))}</w:t>
        <w:br/>
        <w:t xml:space="preserve">          &lt;/Grid&gt;</w:t>
        <w:br/>
        <w:t xml:space="preserve">        ) : (</w:t>
        <w:br/>
        <w:t xml:space="preserve">          &lt;Alert status="warning"&gt;</w:t>
        <w:br/>
        <w:t xml:space="preserve">            &lt;AlertIcon /&gt;</w:t>
        <w:br/>
        <w:t xml:space="preserve">            &lt;Box&gt;</w:t>
        <w:br/>
        <w:t xml:space="preserve">              &lt;Text fontWeight="medium"&gt;No donors found&lt;/Text&gt;</w:t>
        <w:br/>
        <w:t xml:space="preserve">              &lt;Text fontSize="sm"&gt;</w:t>
        <w:br/>
        <w:t xml:space="preserve">                Try adjusting your filters or check back later for new donors.</w:t>
        <w:br/>
        <w:t xml:space="preserve">              &lt;/Text&gt;</w:t>
        <w:br/>
        <w:t xml:space="preserve">            &lt;/Box&gt;</w:t>
        <w:br/>
        <w:t xml:space="preserve">          &lt;/Alert&gt;</w:t>
        <w:br/>
        <w:t xml:space="preserve">        )}</w:t>
        <w:br/>
        <w:t xml:space="preserve">      &lt;/VStack&gt;</w:t>
        <w:br/>
        <w:t xml:space="preserve">    &lt;/Container&gt;</w:t>
        <w:br/>
        <w:t xml:space="preserve">  );</w:t>
        <w:br/>
        <w:t>}</w:t>
        <w:br/>
        <w:br/>
        <w:t>export default DonorMatchingPage;</w:t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53. Notificationspage</w:t>
      </w:r>
    </w:p>
    <w:p>
      <w:pPr/>
      <w:r>
        <w:t>📂 File Path: C:\Users\Admin\React\sai\project(hemo_connect)\src\pages\Notifications\NotificationsPage.jsx</w:t>
        <w:br/>
      </w:r>
    </w:p>
    <w:p>
      <w:r>
        <w:rPr>
          <w:b w:val="0"/>
        </w:rPr>
        <w:t>import {</w:t>
        <w:br/>
        <w:t xml:space="preserve">  Container,</w:t>
        <w:br/>
        <w:t xml:space="preserve">  VStack,</w:t>
        <w:br/>
        <w:t xml:space="preserve">  Heading,</w:t>
        <w:br/>
        <w:t xml:space="preserve">  Text,</w:t>
        <w:br/>
        <w:t xml:space="preserve">  Card,</w:t>
        <w:br/>
        <w:t xml:space="preserve">  CardBody,</w:t>
        <w:br/>
        <w:t xml:space="preserve">  Badge,</w:t>
        <w:br/>
        <w:t xml:space="preserve">  HStack,</w:t>
        <w:br/>
        <w:t xml:space="preserve">  Icon,</w:t>
        <w:br/>
        <w:t xml:space="preserve">  Button,</w:t>
        <w:br/>
        <w:t xml:space="preserve">  Box,</w:t>
        <w:br/>
        <w:t xml:space="preserve">  Alert,</w:t>
        <w:br/>
        <w:t xml:space="preserve">  AlertIcon,</w:t>
        <w:br/>
        <w:t>} from '@chakra-ui/react';</w:t>
        <w:br/>
        <w:t>import { FiBell, FiTrash2, FiCheck } from 'react-icons/fi';</w:t>
        <w:br/>
        <w:t>import { useSocket } from '../../context/SocketContext';</w:t>
        <w:br/>
        <w:br/>
        <w:t>function NotificationsPage() {</w:t>
        <w:br/>
        <w:t xml:space="preserve">  const { notifications, setNotifications } = useSocket();</w:t>
        <w:br/>
        <w:br/>
        <w:t xml:space="preserve">  const markAsRead = (notificationId) =&gt; {</w:t>
        <w:br/>
        <w:t xml:space="preserve">    setNotifications(prev =&gt;</w:t>
        <w:br/>
        <w:t xml:space="preserve">      prev.map(notification =&gt;</w:t>
        <w:br/>
        <w:t xml:space="preserve">        notification.id === notificationId</w:t>
        <w:br/>
        <w:t xml:space="preserve">          ? { ...notification, read: true }</w:t>
        <w:br/>
        <w:t xml:space="preserve">          : notification</w:t>
        <w:br/>
        <w:t xml:space="preserve">      )</w:t>
        <w:br/>
        <w:t xml:space="preserve">    );</w:t>
        <w:br/>
        <w:t xml:space="preserve">  };</w:t>
        <w:br/>
        <w:br/>
        <w:t xml:space="preserve">  const deleteNotification = (notificationId) =&gt; {</w:t>
        <w:br/>
        <w:t xml:space="preserve">    setNotifications(prev =&gt;</w:t>
        <w:br/>
        <w:t xml:space="preserve">      prev.filter(notification =&gt; notification.id !== notificationId)</w:t>
        <w:br/>
        <w:t xml:space="preserve">    );</w:t>
        <w:br/>
        <w:t xml:space="preserve">  };</w:t>
        <w:br/>
        <w:br/>
        <w:t xml:space="preserve">  const clearAll = () =&gt; {</w:t>
        <w:br/>
        <w:t xml:space="preserve">    setNotifications([]);</w:t>
        <w:br/>
        <w:t xml:space="preserve">  };</w:t>
        <w:br/>
        <w:br/>
        <w:t xml:space="preserve">  const getNotificationIcon = (type) =&gt; {</w:t>
        <w:br/>
        <w:t xml:space="preserve">    switch (type) {</w:t>
        <w:br/>
        <w:t xml:space="preserve">      case 'blood_request':</w:t>
        <w:br/>
        <w:t xml:space="preserve">        return FiBell;</w:t>
        <w:br/>
        <w:t xml:space="preserve">      default:</w:t>
        <w:br/>
        <w:t xml:space="preserve">        return FiBell;</w:t>
        <w:br/>
        <w:t xml:space="preserve">    }</w:t>
        <w:br/>
        <w:t xml:space="preserve">  };</w:t>
        <w:br/>
        <w:br/>
        <w:t xml:space="preserve">  const getNotificationColor = (type) =&gt; {</w:t>
        <w:br/>
        <w:t xml:space="preserve">    switch (type) {</w:t>
        <w:br/>
        <w:t xml:space="preserve">      case 'blood_request':</w:t>
        <w:br/>
        <w:t xml:space="preserve">        return 'red';</w:t>
        <w:br/>
        <w:t xml:space="preserve">      case 'donor_response':</w:t>
        <w:br/>
        <w:t xml:space="preserve">        return 'blue';</w:t>
        <w:br/>
        <w:t xml:space="preserve">      case 'request_fulfilled':</w:t>
        <w:br/>
        <w:t xml:space="preserve">        return 'green';</w:t>
        <w:br/>
        <w:t xml:space="preserve">      default:</w:t>
        <w:br/>
        <w:t xml:space="preserve">        return 'gray';</w:t>
        <w:br/>
        <w:t xml:space="preserve">    }</w:t>
        <w:br/>
        <w:t xml:space="preserve">  };</w:t>
        <w:br/>
        <w:br/>
        <w:t xml:space="preserve">  return (</w:t>
        <w:br/>
        <w:t xml:space="preserve">    &lt;Container maxW="4xl" py={8}&gt;</w:t>
        <w:br/>
        <w:t xml:space="preserve">      &lt;VStack spacing={8} align="stretch"&gt;</w:t>
        <w:br/>
        <w:t xml:space="preserve">        &lt;HStack justify="space-between" align="start"&gt;</w:t>
        <w:br/>
        <w:t xml:space="preserve">          &lt;Box&gt;</w:t>
        <w:br/>
        <w:t xml:space="preserve">            &lt;Heading size="lg" mb={2}&gt;Notifications&lt;/Heading&gt;</w:t>
        <w:br/>
        <w:t xml:space="preserve">            &lt;Text color="gray.600"&gt;</w:t>
        <w:br/>
        <w:t xml:space="preserve">              Stay updated with blood requests and responses</w:t>
        <w:br/>
        <w:t xml:space="preserve">            &lt;/Text&gt;</w:t>
        <w:br/>
        <w:t xml:space="preserve">          &lt;/Box&gt;</w:t>
        <w:br/>
        <w:t xml:space="preserve">          {notifications.length &gt; 0 &amp;&amp; (</w:t>
        <w:br/>
        <w:t xml:space="preserve">            &lt;Button</w:t>
        <w:br/>
        <w:t xml:space="preserve">              size="sm"</w:t>
        <w:br/>
        <w:t xml:space="preserve">              variant="outline"</w:t>
        <w:br/>
        <w:t xml:space="preserve">              onClick={clearAll}</w:t>
        <w:br/>
        <w:t xml:space="preserve">              leftIcon={&lt;Icon as={FiTrash2} /&gt;}</w:t>
        <w:br/>
        <w:t xml:space="preserve">            &gt;</w:t>
        <w:br/>
        <w:t xml:space="preserve">              Clear All</w:t>
        <w:br/>
        <w:t xml:space="preserve">            &lt;/Button&gt;</w:t>
        <w:br/>
        <w:t xml:space="preserve">          )}</w:t>
        <w:br/>
        <w:t xml:space="preserve">        &lt;/HStack&gt;</w:t>
        <w:br/>
        <w:br/>
        <w:t xml:space="preserve">        {notifications.length &gt; 0 ? (</w:t>
        <w:br/>
        <w:t xml:space="preserve">          &lt;VStack spacing={4}&gt;</w:t>
        <w:br/>
        <w:t xml:space="preserve">            {notifications.map((notification) =&gt; (</w:t>
        <w:br/>
        <w:t xml:space="preserve">              &lt;Card</w:t>
        <w:br/>
        <w:t xml:space="preserve">                key={notification.id}</w:t>
        <w:br/>
        <w:t xml:space="preserve">                w="full"</w:t>
        <w:br/>
        <w:t xml:space="preserve">                variant={notification.read ? "outline" : "elevated"}</w:t>
        <w:br/>
        <w:t xml:space="preserve">                bg={notification.read ? "gray.50" : "white"}</w:t>
        <w:br/>
        <w:t xml:space="preserve">              &gt;</w:t>
        <w:br/>
        <w:t xml:space="preserve">                &lt;CardBody&gt;</w:t>
        <w:br/>
        <w:t xml:space="preserve">                  &lt;HStack justify="space-between" align="start"&gt;</w:t>
        <w:br/>
        <w:t xml:space="preserve">                    &lt;HStack spacing={4} flex={1}&gt;</w:t>
        <w:br/>
        <w:t xml:space="preserve">                      &lt;Icon</w:t>
        <w:br/>
        <w:t xml:space="preserve">                        as={getNotificationIcon(notification.type)}</w:t>
        <w:br/>
        <w:t xml:space="preserve">                        color={`${getNotificationColor(notification.type)}.500`}</w:t>
        <w:br/>
        <w:t xml:space="preserve">                        w={6}</w:t>
        <w:br/>
        <w:t xml:space="preserve">                        h={6}</w:t>
        <w:br/>
        <w:t xml:space="preserve">                      /&gt;</w:t>
        <w:br/>
        <w:t xml:space="preserve">                      &lt;Box flex={1}&gt;</w:t>
        <w:br/>
        <w:t xml:space="preserve">                        &lt;HStack spacing={2} mb={2}&gt;</w:t>
        <w:br/>
        <w:t xml:space="preserve">                          &lt;Text fontWeight="medium"&gt;</w:t>
        <w:br/>
        <w:t xml:space="preserve">                            {notification.title}</w:t>
        <w:br/>
        <w:t xml:space="preserve">                          &lt;/Text&gt;</w:t>
        <w:br/>
        <w:t xml:space="preserve">                          {!notification.read &amp;&amp; (</w:t>
        <w:br/>
        <w:t xml:space="preserve">                            &lt;Badge colorScheme="blue" size="sm"&gt;New&lt;/Badge&gt;</w:t>
        <w:br/>
        <w:t xml:space="preserve">                          )}</w:t>
        <w:br/>
        <w:t xml:space="preserve">                          &lt;Badge </w:t>
        <w:br/>
        <w:t xml:space="preserve">                            colorScheme={getNotificationColor(notification.type)}</w:t>
        <w:br/>
        <w:t xml:space="preserve">                            size="sm"</w:t>
        <w:br/>
        <w:t xml:space="preserve">                          &gt;</w:t>
        <w:br/>
        <w:t xml:space="preserve">                            {notification.type.replace('_', ' ')}</w:t>
        <w:br/>
        <w:t xml:space="preserve">                          &lt;/Badge&gt;</w:t>
        <w:br/>
        <w:t xml:space="preserve">                        &lt;/HStack&gt;</w:t>
        <w:br/>
        <w:t xml:space="preserve">                        &lt;Text color="gray.600" mb={2}&gt;</w:t>
        <w:br/>
        <w:t xml:space="preserve">                          {notification.message}</w:t>
        <w:br/>
        <w:t xml:space="preserve">                        &lt;/Text&gt;</w:t>
        <w:br/>
        <w:t xml:space="preserve">                        &lt;Text fontSize="sm" color="gray.500"&gt;</w:t>
        <w:br/>
        <w:t xml:space="preserve">                          {new Date(notification.timestamp).toLocaleString()}</w:t>
        <w:br/>
        <w:t xml:space="preserve">                        &lt;/Text&gt;</w:t>
        <w:br/>
        <w:t xml:space="preserve">                      &lt;/Box&gt;</w:t>
        <w:br/>
        <w:t xml:space="preserve">                    &lt;/HStack&gt;</w:t>
        <w:br/>
        <w:t xml:space="preserve">                    </w:t>
        <w:br/>
        <w:t xml:space="preserve">                    &lt;VStack spacing={2}&gt;</w:t>
        <w:br/>
        <w:t xml:space="preserve">                      {!notification.read &amp;&amp; (</w:t>
        <w:br/>
        <w:t xml:space="preserve">                        &lt;Button</w:t>
        <w:br/>
        <w:t xml:space="preserve">                          size="sm"</w:t>
        <w:br/>
        <w:t xml:space="preserve">                          variant="ghost"</w:t>
        <w:br/>
        <w:t xml:space="preserve">                          onClick={() =&gt; markAsRead(notification.id)}</w:t>
        <w:br/>
        <w:t xml:space="preserve">                          leftIcon={&lt;Icon as={FiCheck} /&gt;}</w:t>
        <w:br/>
        <w:t xml:space="preserve">                        &gt;</w:t>
        <w:br/>
        <w:t xml:space="preserve">                          Mark Read</w:t>
        <w:br/>
        <w:t xml:space="preserve">                        &lt;/Button&gt;</w:t>
        <w:br/>
        <w:t xml:space="preserve">                      )}</w:t>
        <w:br/>
        <w:t xml:space="preserve">                      &lt;Button</w:t>
        <w:br/>
        <w:t xml:space="preserve">                        size="sm"</w:t>
        <w:br/>
        <w:t xml:space="preserve">                        variant="ghost"</w:t>
        <w:br/>
        <w:t xml:space="preserve">                        colorScheme="red"</w:t>
        <w:br/>
        <w:t xml:space="preserve">                        onClick={() =&gt; deleteNotification(notification.id)}</w:t>
        <w:br/>
        <w:t xml:space="preserve">                      &gt;</w:t>
        <w:br/>
        <w:t xml:space="preserve">                        &lt;Icon as={FiTrash2} /&gt;</w:t>
        <w:br/>
        <w:t xml:space="preserve">                      &lt;/Button&gt;</w:t>
        <w:br/>
        <w:t xml:space="preserve">                    &lt;/VStack&gt;</w:t>
        <w:br/>
        <w:t xml:space="preserve">                  &lt;/HStack&gt;</w:t>
        <w:br/>
        <w:t xml:space="preserve">                &lt;/CardBody&gt;</w:t>
        <w:br/>
        <w:t xml:space="preserve">              &lt;/Card&gt;</w:t>
        <w:br/>
        <w:t xml:space="preserve">            ))}</w:t>
        <w:br/>
        <w:t xml:space="preserve">          &lt;/VStack&gt;</w:t>
        <w:br/>
        <w:t xml:space="preserve">        ) : (</w:t>
        <w:br/>
        <w:t xml:space="preserve">          &lt;Alert status="info"&gt;</w:t>
        <w:br/>
        <w:t xml:space="preserve">            &lt;AlertIcon /&gt;</w:t>
        <w:br/>
        <w:t xml:space="preserve">            &lt;Box&gt;</w:t>
        <w:br/>
        <w:t xml:space="preserve">              &lt;Text fontWeight="medium"&gt;No notifications&lt;/Text&gt;</w:t>
        <w:br/>
        <w:t xml:space="preserve">              &lt;Text fontSize="sm"&gt;</w:t>
        <w:br/>
        <w:t xml:space="preserve">                You're all caught up! New notifications will appear here.</w:t>
        <w:br/>
        <w:t xml:space="preserve">              &lt;/Text&gt;</w:t>
        <w:br/>
        <w:t xml:space="preserve">            &lt;/Box&gt;</w:t>
        <w:br/>
        <w:t xml:space="preserve">          &lt;/Alert&gt;</w:t>
        <w:br/>
        <w:t xml:space="preserve">        )}</w:t>
        <w:br/>
        <w:t xml:space="preserve">      &lt;/VStack&gt;</w:t>
        <w:br/>
        <w:t xml:space="preserve">    &lt;/Container&gt;</w:t>
        <w:br/>
        <w:t xml:space="preserve">  );</w:t>
        <w:br/>
        <w:t>}</w:t>
        <w:br/>
        <w:br/>
        <w:t>export default NotificationsPage;</w:t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54. Bloodrequestpage</w:t>
      </w:r>
    </w:p>
    <w:p>
      <w:pPr/>
      <w:r>
        <w:t>📂 File Path: C:\Users\Admin\React\sai\project(hemo_connect)\src\pages\Request\BloodRequestPage.jsx</w:t>
        <w:br/>
      </w:r>
    </w:p>
    <w:p>
      <w:r>
        <w:rPr>
          <w:b w:val="0"/>
        </w:rPr>
        <w:t>import {</w:t>
        <w:br/>
        <w:t xml:space="preserve">  Box,</w:t>
        <w:br/>
        <w:t xml:space="preserve">  Button,</w:t>
        <w:br/>
        <w:t xml:space="preserve">  Container,</w:t>
        <w:br/>
        <w:t xml:space="preserve">  FormControl,</w:t>
        <w:br/>
        <w:t xml:space="preserve">  FormLabel,</w:t>
        <w:br/>
        <w:t xml:space="preserve">  Heading,</w:t>
        <w:br/>
        <w:t xml:space="preserve">  Input,</w:t>
        <w:br/>
        <w:t xml:space="preserve">  Stack,</w:t>
        <w:br/>
        <w:t xml:space="preserve">  Text,</w:t>
        <w:br/>
        <w:t xml:space="preserve">  useToast,</w:t>
        <w:br/>
        <w:t xml:space="preserve">  VStack,</w:t>
        <w:br/>
        <w:t xml:space="preserve">  Card,</w:t>
        <w:br/>
        <w:t xml:space="preserve">  CardBody,</w:t>
        <w:br/>
        <w:t xml:space="preserve">  Icon,</w:t>
        <w:br/>
        <w:t xml:space="preserve">  Select,</w:t>
        <w:br/>
        <w:t xml:space="preserve">  Textarea,</w:t>
        <w:br/>
        <w:t xml:space="preserve">  NumberInput,</w:t>
        <w:br/>
        <w:t xml:space="preserve">  NumberInputField,</w:t>
        <w:br/>
        <w:t xml:space="preserve">  NumberInputStepper,</w:t>
        <w:br/>
        <w:t xml:space="preserve">  NumberIncrementStepper,</w:t>
        <w:br/>
        <w:t xml:space="preserve">  NumberDecrementStepper,</w:t>
        <w:br/>
        <w:t xml:space="preserve">  Alert,</w:t>
        <w:br/>
        <w:t xml:space="preserve">  AlertIcon,</w:t>
        <w:br/>
        <w:t>} from '@chakra-ui/react';</w:t>
        <w:br/>
        <w:t>import { FiHeart } from 'react-icons/fi';</w:t>
        <w:br/>
        <w:t>import { useState } from 'react';</w:t>
        <w:br/>
        <w:t>import { useNavigate } from 'react-router-dom';</w:t>
        <w:br/>
        <w:t>import { useAuth } from '../../context/AuthContext';</w:t>
        <w:br/>
        <w:br/>
        <w:t>function BloodRequestPage() {</w:t>
        <w:br/>
        <w:t xml:space="preserve">  const { user } = useAuth();</w:t>
        <w:br/>
        <w:t xml:space="preserve">  const [formData, setFormData] = useState({</w:t>
        <w:br/>
        <w:t xml:space="preserve">    bloodGroup: '',</w:t>
        <w:br/>
        <w:t xml:space="preserve">    units: 1,</w:t>
        <w:br/>
        <w:t xml:space="preserve">    hospital: user?.hospital || '',</w:t>
        <w:br/>
        <w:t xml:space="preserve">    contactNumber: user?.phone || '',</w:t>
        <w:br/>
        <w:t xml:space="preserve">    urgencyLevel: 'medium',</w:t>
        <w:br/>
        <w:t xml:space="preserve">    additionalNotes: '',</w:t>
        <w:br/>
        <w:t xml:space="preserve">    requiredByDate: '',</w:t>
        <w:br/>
        <w:t xml:space="preserve">  });</w:t>
        <w:br/>
        <w:t xml:space="preserve">  const [isLoading, setIsLoading] = useState(false);</w:t>
        <w:br/>
        <w:t xml:space="preserve">  const toast = useToast();</w:t>
        <w:br/>
        <w:t xml:space="preserve">  const navigate = useNavigate();</w:t>
        <w:br/>
        <w:br/>
        <w:t xml:space="preserve">  const bloodGroups = ['A+', 'A-', 'B+', 'B-', 'AB+', 'AB-', 'O+', 'O-'];</w:t>
        <w:br/>
        <w:br/>
        <w:t xml:space="preserve">  const handleChange = (e) =&gt; {</w:t>
        <w:br/>
        <w:t xml:space="preserve">    const { name, value } = e.target;</w:t>
        <w:br/>
        <w:t xml:space="preserve">    setFormData(prev =&gt; ({</w:t>
        <w:br/>
        <w:t xml:space="preserve">      ...prev,</w:t>
        <w:br/>
        <w:t xml:space="preserve">      [name]: value,</w:t>
        <w:br/>
        <w:t xml:space="preserve">    }));</w:t>
        <w:br/>
        <w:t xml:space="preserve">  };</w:t>
        <w:br/>
        <w:br/>
        <w:t xml:space="preserve">  const handleNumberChange = (valueString) =&gt; {</w:t>
        <w:br/>
        <w:t xml:space="preserve">    setFormData(prev =&gt; ({</w:t>
        <w:br/>
        <w:t xml:space="preserve">      ...prev,</w:t>
        <w:br/>
        <w:t xml:space="preserve">      units: parseInt(valueString) || 1,</w:t>
        <w:br/>
        <w:t xml:space="preserve">    }));</w:t>
        <w:br/>
        <w:t xml:space="preserve">  };</w:t>
        <w:br/>
        <w:br/>
        <w:t xml:space="preserve">  const handleSubmit = async (e) =&gt; {</w:t>
        <w:br/>
        <w:t xml:space="preserve">    e.preventDefault();</w:t>
        <w:br/>
        <w:t xml:space="preserve">    setIsLoading(true);</w:t>
        <w:br/>
        <w:br/>
        <w:t xml:space="preserve">    try {</w:t>
        <w:br/>
        <w:t xml:space="preserve">      const response = await fetch('/api/requests', {</w:t>
        <w:br/>
        <w:t xml:space="preserve">        method: 'POST',</w:t>
        <w:br/>
        <w:t xml:space="preserve">        headers: {</w:t>
        <w:br/>
        <w:t xml:space="preserve">          'Content-Type': 'application/json',</w:t>
        <w:br/>
        <w:t xml:space="preserve">          Authorization: `Bearer ${localStorage.getItem('token')}`,</w:t>
        <w:br/>
        <w:t xml:space="preserve">        },</w:t>
        <w:br/>
        <w:t xml:space="preserve">        body: JSON.stringify(formData),</w:t>
        <w:br/>
        <w:t xml:space="preserve">      });</w:t>
        <w:br/>
        <w:br/>
        <w:t xml:space="preserve">      if (response.ok) {</w:t>
        <w:br/>
        <w:t xml:space="preserve">        const newRequest = await response.json();</w:t>
        <w:br/>
        <w:t xml:space="preserve">        toast({</w:t>
        <w:br/>
        <w:t xml:space="preserve">          title: 'Request Submitted',</w:t>
        <w:br/>
        <w:t xml:space="preserve">          description: 'Your blood request has been submitted successfully!',</w:t>
        <w:br/>
        <w:t xml:space="preserve">          status: 'success',</w:t>
        <w:br/>
        <w:t xml:space="preserve">          duration: 5000,</w:t>
        <w:br/>
        <w:t xml:space="preserve">        });</w:t>
        <w:br/>
        <w:t xml:space="preserve">        </w:t>
        <w:br/>
        <w:t xml:space="preserve">        // Redirect to request success page or dashboard</w:t>
        <w:br/>
        <w:t xml:space="preserve">        navigate('/recipient-dashboard', { </w:t>
        <w:br/>
        <w:t xml:space="preserve">          state: { newRequestId: newRequest._id } </w:t>
        <w:br/>
        <w:t xml:space="preserve">        });</w:t>
        <w:br/>
        <w:t xml:space="preserve">      } else {</w:t>
        <w:br/>
        <w:t xml:space="preserve">        const data = await response.json();</w:t>
        <w:br/>
        <w:t xml:space="preserve">        throw new Error(data.message);</w:t>
        <w:br/>
        <w:t xml:space="preserve">      }</w:t>
        <w:br/>
        <w:t xml:space="preserve">    } catch (error) {</w:t>
        <w:br/>
        <w:t xml:space="preserve">      toast({</w:t>
        <w:br/>
        <w:t xml:space="preserve">        title: 'Submission Failed',</w:t>
        <w:br/>
        <w:t xml:space="preserve">        description: error.message || 'Failed to submit blood request',</w:t>
        <w:br/>
        <w:t xml:space="preserve">        status: 'error',</w:t>
        <w:br/>
        <w:t xml:space="preserve">        duration: 5000,</w:t>
        <w:br/>
        <w:t xml:space="preserve">      });</w:t>
        <w:br/>
        <w:t xml:space="preserve">    }</w:t>
        <w:br/>
        <w:br/>
        <w:t xml:space="preserve">    setIsLoading(false);</w:t>
        <w:br/>
        <w:t xml:space="preserve">  };</w:t>
        <w:br/>
        <w:br/>
        <w:t xml:space="preserve">  return (</w:t>
        <w:br/>
        <w:t xml:space="preserve">    &lt;Container maxW="2xl" py={12}&gt;</w:t>
        <w:br/>
        <w:t xml:space="preserve">      &lt;VStack spacing={8}&gt;</w:t>
        <w:br/>
        <w:t xml:space="preserve">        &lt;VStack spacing={4} textAlign="center"&gt;</w:t>
        <w:br/>
        <w:t xml:space="preserve">          &lt;Icon as={FiHeart} w={12} h={12} color="primary.500" /&gt;</w:t>
        <w:br/>
        <w:t xml:space="preserve">          &lt;Heading size="lg"&gt;Request Blood&lt;/Heading&gt;</w:t>
        <w:br/>
        <w:t xml:space="preserve">          &lt;Text color="gray.600"&gt;</w:t>
        <w:br/>
        <w:t xml:space="preserve">            Submit your blood request and we'll notify nearby donors</w:t>
        <w:br/>
        <w:t xml:space="preserve">          &lt;/Text&gt;</w:t>
        <w:br/>
        <w:t xml:space="preserve">        &lt;/VStack&gt;</w:t>
        <w:br/>
        <w:br/>
        <w:t xml:space="preserve">        &lt;Alert status="info"&gt;</w:t>
        <w:br/>
        <w:t xml:space="preserve">          &lt;AlertIcon /&gt;</w:t>
        <w:br/>
        <w:t xml:space="preserve">          &lt;Box&gt;</w:t>
        <w:br/>
        <w:t xml:space="preserve">            &lt;Text fontWeight="medium"&gt;Important:&lt;/Text&gt;</w:t>
        <w:br/>
        <w:t xml:space="preserve">            &lt;Text fontSize="sm"&gt;</w:t>
        <w:br/>
        <w:t xml:space="preserve">              Please ensure all information is accurate. Emergency requests will be prioritized.</w:t>
        <w:br/>
        <w:t xml:space="preserve">            &lt;/Text&gt;</w:t>
        <w:br/>
        <w:t xml:space="preserve">          &lt;/Box&gt;</w:t>
        <w:br/>
        <w:t xml:space="preserve">        &lt;/Alert&gt;</w:t>
        <w:br/>
        <w:br/>
        <w:t xml:space="preserve">        &lt;Card w="full"&gt;</w:t>
        <w:br/>
        <w:t xml:space="preserve">          &lt;CardBody p={8}&gt;</w:t>
        <w:br/>
        <w:t xml:space="preserve">            &lt;form onSubmit={handleSubmit}&gt;</w:t>
        <w:br/>
        <w:t xml:space="preserve">              &lt;Stack spacing={6}&gt;</w:t>
        <w:br/>
        <w:t xml:space="preserve">                &lt;FormControl isRequired&gt;</w:t>
        <w:br/>
        <w:t xml:space="preserve">                  &lt;FormLabel&gt;Blood Group Needed&lt;/FormLabel&gt;</w:t>
        <w:br/>
        <w:t xml:space="preserve">                  &lt;Select</w:t>
        <w:br/>
        <w:t xml:space="preserve">                    name="bloodGroup"</w:t>
        <w:br/>
        <w:t xml:space="preserve">                    value={formData.bloodGroup}</w:t>
        <w:br/>
        <w:t xml:space="preserve">                    onChange={handleChange}</w:t>
        <w:br/>
        <w:t xml:space="preserve">                    placeholder="Select blood group"</w:t>
        <w:br/>
        <w:t xml:space="preserve">                  &gt;</w:t>
        <w:br/>
        <w:t xml:space="preserve">                    {bloodGroups.map(group =&gt; (</w:t>
        <w:br/>
        <w:t xml:space="preserve">                      &lt;option key={group} value={group}&gt;{group}&lt;/option&gt;</w:t>
        <w:br/>
        <w:t xml:space="preserve">                    ))}</w:t>
        <w:br/>
        <w:t xml:space="preserve">                  &lt;/Select&gt;</w:t>
        <w:br/>
        <w:t xml:space="preserve">                &lt;/FormControl&gt;</w:t>
        <w:br/>
        <w:br/>
        <w:t xml:space="preserve">                &lt;FormControl isRequired&gt;</w:t>
        <w:br/>
        <w:t xml:space="preserve">                  &lt;FormLabel&gt;Units Required&lt;/FormLabel&gt;</w:t>
        <w:br/>
        <w:t xml:space="preserve">                  &lt;NumberInput</w:t>
        <w:br/>
        <w:t xml:space="preserve">                    value={formData.units}</w:t>
        <w:br/>
        <w:t xml:space="preserve">                    onChange={handleNumberChange}</w:t>
        <w:br/>
        <w:t xml:space="preserve">                    min={1}</w:t>
        <w:br/>
        <w:t xml:space="preserve">                    max={10}</w:t>
        <w:br/>
        <w:t xml:space="preserve">                  &gt;</w:t>
        <w:br/>
        <w:t xml:space="preserve">                    &lt;NumberInputField /&gt;</w:t>
        <w:br/>
        <w:t xml:space="preserve">                    &lt;NumberInputStepper&gt;</w:t>
        <w:br/>
        <w:t xml:space="preserve">                      &lt;NumberIncrementStepper /&gt;</w:t>
        <w:br/>
        <w:t xml:space="preserve">                      &lt;NumberDecrementStepper /&gt;</w:t>
        <w:br/>
        <w:t xml:space="preserve">                    &lt;/NumberInputStepper&gt;</w:t>
        <w:br/>
        <w:t xml:space="preserve">                  &lt;/NumberInput&gt;</w:t>
        <w:br/>
        <w:t xml:space="preserve">                &lt;/FormControl&gt;</w:t>
        <w:br/>
        <w:br/>
        <w:t xml:space="preserve">                &lt;FormControl isRequired&gt;</w:t>
        <w:br/>
        <w:t xml:space="preserve">                  &lt;FormLabel&gt;Hospital/Medical Center&lt;/FormLabel&gt;</w:t>
        <w:br/>
        <w:t xml:space="preserve">                  &lt;Input</w:t>
        <w:br/>
        <w:t xml:space="preserve">                    name="hospital"</w:t>
        <w:br/>
        <w:t xml:space="preserve">                    value={formData.hospital}</w:t>
        <w:br/>
        <w:t xml:space="preserve">                    onChange={handleChange}</w:t>
        <w:br/>
        <w:t xml:space="preserve">                    placeholder="Enter hospital name"</w:t>
        <w:br/>
        <w:t xml:space="preserve">                  /&gt;</w:t>
        <w:br/>
        <w:t xml:space="preserve">                &lt;/FormControl&gt;</w:t>
        <w:br/>
        <w:br/>
        <w:t xml:space="preserve">                &lt;FormControl isRequired&gt;</w:t>
        <w:br/>
        <w:t xml:space="preserve">                  &lt;FormLabel&gt;Contact Number&lt;/FormLabel&gt;</w:t>
        <w:br/>
        <w:t xml:space="preserve">                  &lt;Input</w:t>
        <w:br/>
        <w:t xml:space="preserve">                    name="contactNumber"</w:t>
        <w:br/>
        <w:t xml:space="preserve">                    value={formData.contactNumber}</w:t>
        <w:br/>
        <w:t xml:space="preserve">                    onChange={handleChange}</w:t>
        <w:br/>
        <w:t xml:space="preserve">                    placeholder="Enter contact number"</w:t>
        <w:br/>
        <w:t xml:space="preserve">                  /&gt;</w:t>
        <w:br/>
        <w:t xml:space="preserve">                &lt;/FormControl&gt;</w:t>
        <w:br/>
        <w:br/>
        <w:t xml:space="preserve">                &lt;FormControl isRequired&gt;</w:t>
        <w:br/>
        <w:t xml:space="preserve">                  &lt;FormLabel&gt;Urgency Level&lt;/FormLabel&gt;</w:t>
        <w:br/>
        <w:t xml:space="preserve">                  &lt;Select</w:t>
        <w:br/>
        <w:t xml:space="preserve">                    name="urgencyLevel"</w:t>
        <w:br/>
        <w:t xml:space="preserve">                    value={formData.urgencyLevel}</w:t>
        <w:br/>
        <w:t xml:space="preserve">                    onChange={handleChange}</w:t>
        <w:br/>
        <w:t xml:space="preserve">                  &gt;</w:t>
        <w:br/>
        <w:t xml:space="preserve">                    &lt;option value="low"&gt;Low - Planned Surgery (1+ weeks)&lt;/option&gt;</w:t>
        <w:br/>
        <w:t xml:space="preserve">                    &lt;option value="medium"&gt;Medium - Within 48 hours&lt;/option&gt;</w:t>
        <w:br/>
        <w:t xml:space="preserve">                    &lt;option value="high"&gt;High - Within 24 hours&lt;/option&gt;</w:t>
        <w:br/>
        <w:t xml:space="preserve">                    &lt;option value="critical"&gt;Critical - Immediate&lt;/option&gt;</w:t>
        <w:br/>
        <w:t xml:space="preserve">                  &lt;/Select&gt;</w:t>
        <w:br/>
        <w:t xml:space="preserve">                &lt;/FormControl&gt;</w:t>
        <w:br/>
        <w:br/>
        <w:t xml:space="preserve">                &lt;FormControl&gt;</w:t>
        <w:br/>
        <w:t xml:space="preserve">                  &lt;FormLabel&gt;Required By Date&lt;/FormLabel&gt;</w:t>
        <w:br/>
        <w:t xml:space="preserve">                  &lt;Input</w:t>
        <w:br/>
        <w:t xml:space="preserve">                    name="requiredByDate"</w:t>
        <w:br/>
        <w:t xml:space="preserve">                    type="datetime-local"</w:t>
        <w:br/>
        <w:t xml:space="preserve">                    value={formData.requiredByDate}</w:t>
        <w:br/>
        <w:t xml:space="preserve">                    onChange={handleChange}</w:t>
        <w:br/>
        <w:t xml:space="preserve">                  /&gt;</w:t>
        <w:br/>
        <w:t xml:space="preserve">                &lt;/FormControl&gt;</w:t>
        <w:br/>
        <w:br/>
        <w:t xml:space="preserve">                &lt;FormControl&gt;</w:t>
        <w:br/>
        <w:t xml:space="preserve">                  &lt;FormLabel&gt;Additional Notes&lt;/FormLabel&gt;</w:t>
        <w:br/>
        <w:t xml:space="preserve">                  &lt;Textarea</w:t>
        <w:br/>
        <w:t xml:space="preserve">                    name="additionalNotes"</w:t>
        <w:br/>
        <w:t xml:space="preserve">                    value={formData.additionalNotes}</w:t>
        <w:br/>
        <w:t xml:space="preserve">                    onChange={handleChange}</w:t>
        <w:br/>
        <w:t xml:space="preserve">                    placeholder="Any additional information for donors"</w:t>
        <w:br/>
        <w:t xml:space="preserve">                    rows={4}</w:t>
        <w:br/>
        <w:t xml:space="preserve">                  /&gt;</w:t>
        <w:br/>
        <w:t xml:space="preserve">                &lt;/FormControl&gt;</w:t>
        <w:br/>
        <w:br/>
        <w:t xml:space="preserve">                &lt;Button</w:t>
        <w:br/>
        <w:t xml:space="preserve">                  type="submit"</w:t>
        <w:br/>
        <w:t xml:space="preserve">                  colorScheme="primary"</w:t>
        <w:br/>
        <w:t xml:space="preserve">                  size="lg"</w:t>
        <w:br/>
        <w:t xml:space="preserve">                  fontSize="md"</w:t>
        <w:br/>
        <w:t xml:space="preserve">                  isLoading={isLoading}</w:t>
        <w:br/>
        <w:t xml:space="preserve">                  loadingText="Submitting request..."</w:t>
        <w:br/>
        <w:t xml:space="preserve">                &gt;</w:t>
        <w:br/>
        <w:t xml:space="preserve">                  Submit Blood Request</w:t>
        <w:br/>
        <w:t xml:space="preserve">                &lt;/Button&gt;</w:t>
        <w:br/>
        <w:t xml:space="preserve">              &lt;/Stack&gt;</w:t>
        <w:br/>
        <w:t xml:space="preserve">            &lt;/form&gt;</w:t>
        <w:br/>
        <w:t xml:space="preserve">          &lt;/CardBody&gt;</w:t>
        <w:br/>
        <w:t xml:space="preserve">        &lt;/Card&gt;</w:t>
        <w:br/>
        <w:br/>
        <w:t xml:space="preserve">        &lt;Text textAlign="center" fontSize="sm" color="gray.500"&gt;</w:t>
        <w:br/>
        <w:t xml:space="preserve">          Your request will be shared with verified donors in your area.</w:t>
        <w:br/>
        <w:t xml:space="preserve">          You'll receive notifications as soon as donors respond.</w:t>
        <w:br/>
        <w:t xml:space="preserve">        &lt;/Text&gt;</w:t>
        <w:br/>
        <w:t xml:space="preserve">      &lt;/VStack&gt;</w:t>
        <w:br/>
        <w:t xml:space="preserve">    &lt;/Container&gt;</w:t>
        <w:br/>
        <w:t xml:space="preserve">  );</w:t>
        <w:br/>
        <w:t>}</w:t>
        <w:br/>
        <w:br/>
        <w:t>export default BloodRequestPage;</w:t>
      </w:r>
    </w:p>
    <w:p>
      <w:r>
        <w:br/>
        <w:t>================================================================================</w:t>
        <w:br/>
      </w:r>
    </w:p>
    <w:p>
      <w:pPr>
        <w:pStyle w:val="Heading2"/>
      </w:pPr>
      <w:r>
        <w:t>55. Index</w:t>
      </w:r>
    </w:p>
    <w:p>
      <w:pPr/>
      <w:r>
        <w:t>📂 File Path: C:\Users\Admin\React\sai\project(hemo_connect)\src\theme\index.jsx</w:t>
        <w:br/>
      </w:r>
    </w:p>
    <w:p>
      <w:r>
        <w:rPr>
          <w:b w:val="0"/>
        </w:rPr>
        <w:t>import { extendTheme } from '@chakra-ui/react';</w:t>
        <w:br/>
        <w:br/>
        <w:t>const theme = extendTheme({</w:t>
        <w:br/>
        <w:t xml:space="preserve">  colors: {</w:t>
        <w:br/>
        <w:t xml:space="preserve">    brand: {</w:t>
        <w:br/>
        <w:t xml:space="preserve">      50: '#fef2f2',</w:t>
        <w:br/>
        <w:t xml:space="preserve">      100: '#fee2e2',</w:t>
        <w:br/>
        <w:t xml:space="preserve">      200: '#fecaca',</w:t>
        <w:br/>
        <w:t xml:space="preserve">      300: '#fca5a5',</w:t>
        <w:br/>
        <w:t xml:space="preserve">      400: '#f87171',</w:t>
        <w:br/>
        <w:t xml:space="preserve">      500: '#ef4444',</w:t>
        <w:br/>
        <w:t xml:space="preserve">      600: '#dc2626',</w:t>
        <w:br/>
        <w:t xml:space="preserve">      700: '#b91c1c',</w:t>
        <w:br/>
        <w:t xml:space="preserve">      800: '#991b1b',</w:t>
        <w:br/>
        <w:t xml:space="preserve">      900: '#7f1d1d',</w:t>
        <w:br/>
        <w:t xml:space="preserve">    },</w:t>
        <w:br/>
        <w:t xml:space="preserve">    primary: {</w:t>
        <w:br/>
        <w:t xml:space="preserve">      50: '#fef2f2',</w:t>
        <w:br/>
        <w:t xml:space="preserve">      100: '#fee2e2',</w:t>
        <w:br/>
        <w:t xml:space="preserve">      200: '#fecaca',</w:t>
        <w:br/>
        <w:t xml:space="preserve">      300: '#fca5a5',</w:t>
        <w:br/>
        <w:t xml:space="preserve">      400: '#f87171',</w:t>
        <w:br/>
        <w:t xml:space="preserve">      500: '#E53E3E',</w:t>
        <w:br/>
        <w:t xml:space="preserve">      600: '#dc2626',</w:t>
        <w:br/>
        <w:t xml:space="preserve">      700: '#b91c1c',</w:t>
        <w:br/>
        <w:t xml:space="preserve">      800: '#991b1b',</w:t>
        <w:br/>
        <w:t xml:space="preserve">      900: '#7f1d1d',</w:t>
        <w:br/>
        <w:t xml:space="preserve">    },</w:t>
        <w:br/>
        <w:t xml:space="preserve">    secondary: {</w:t>
        <w:br/>
        <w:t xml:space="preserve">      50: '#f0fdf4',</w:t>
        <w:br/>
        <w:t xml:space="preserve">      100: '#dcfce7',</w:t>
        <w:br/>
        <w:t xml:space="preserve">      200: '#bbf7d0',</w:t>
        <w:br/>
        <w:t xml:space="preserve">      300: '#86efac',</w:t>
        <w:br/>
        <w:t xml:space="preserve">      400: '#4ade80',</w:t>
        <w:br/>
        <w:t xml:space="preserve">      500: '#22c55e',</w:t>
        <w:br/>
        <w:t xml:space="preserve">      600: '#16a34a',</w:t>
        <w:br/>
        <w:t xml:space="preserve">      700: '#15803d',</w:t>
        <w:br/>
        <w:t xml:space="preserve">      800: '#166534',</w:t>
        <w:br/>
        <w:t xml:space="preserve">      900: '#14532d',</w:t>
        <w:br/>
        <w:t xml:space="preserve">    }</w:t>
        <w:br/>
        <w:t xml:space="preserve">  },</w:t>
        <w:br/>
        <w:t xml:space="preserve">  fonts: {</w:t>
        <w:br/>
        <w:t xml:space="preserve">    heading: '"Inter", -apple-system, BlinkMacSystemFont, "Segoe UI", Helvetica, Arial, sans-serif',</w:t>
        <w:br/>
        <w:t xml:space="preserve">    body: '"Inter", -apple-system, BlinkMacSystemFont, "Segoe UI", Helvetica, Arial, sans-serif',</w:t>
        <w:br/>
        <w:t xml:space="preserve">  },</w:t>
        <w:br/>
        <w:t xml:space="preserve">  components: {</w:t>
        <w:br/>
        <w:t xml:space="preserve">    Button: {</w:t>
        <w:br/>
        <w:t xml:space="preserve">      defaultProps: {</w:t>
        <w:br/>
        <w:t xml:space="preserve">        colorScheme: 'primary',</w:t>
        <w:br/>
        <w:t xml:space="preserve">      },</w:t>
        <w:br/>
        <w:t xml:space="preserve">      variants: {</w:t>
        <w:br/>
        <w:t xml:space="preserve">        solid: {</w:t>
        <w:br/>
        <w:t xml:space="preserve">          _hover: {</w:t>
        <w:br/>
        <w:t xml:space="preserve">            transform: 'translateY(-2px)',</w:t>
        <w:br/>
        <w:t xml:space="preserve">            boxShadow: 'lg',</w:t>
        <w:br/>
        <w:t xml:space="preserve">          },</w:t>
        <w:br/>
        <w:t xml:space="preserve">          transition: 'all 0.2s',</w:t>
        <w:br/>
        <w:t xml:space="preserve">        },</w:t>
        <w:br/>
        <w:t xml:space="preserve">      },</w:t>
        <w:br/>
        <w:t xml:space="preserve">    },</w:t>
        <w:br/>
        <w:t xml:space="preserve">    Card: {</w:t>
        <w:br/>
        <w:t xml:space="preserve">      baseStyle: {</w:t>
        <w:br/>
        <w:t xml:space="preserve">        container: {</w:t>
        <w:br/>
        <w:t xml:space="preserve">          borderRadius: 'xl',</w:t>
        <w:br/>
        <w:t xml:space="preserve">          boxShadow: 'sm',</w:t>
        <w:br/>
        <w:t xml:space="preserve">          _hover: {</w:t>
        <w:br/>
        <w:t xml:space="preserve">            boxShadow: 'md',</w:t>
        <w:br/>
        <w:t xml:space="preserve">          },</w:t>
        <w:br/>
        <w:t xml:space="preserve">          transition: 'all 0.2s',</w:t>
        <w:br/>
        <w:t xml:space="preserve">        },</w:t>
        <w:br/>
        <w:t xml:space="preserve">      },</w:t>
        <w:br/>
        <w:t xml:space="preserve">    },</w:t>
        <w:br/>
        <w:t xml:space="preserve">  },</w:t>
        <w:br/>
        <w:t xml:space="preserve">  config: {</w:t>
        <w:br/>
        <w:t xml:space="preserve">    initialColorMode: 'light',</w:t>
        <w:br/>
        <w:t xml:space="preserve">    useSystemColorMode: false,</w:t>
        <w:br/>
        <w:t xml:space="preserve">  },</w:t>
        <w:br/>
        <w:t>});</w:t>
        <w:br/>
        <w:br/>
        <w:t>export default theme;</w:t>
      </w:r>
    </w:p>
    <w:p>
      <w:r>
        <w:br/>
        <w:t>================================================================================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